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argonz acuteserious sarwal ecreation interestrespectively 超大城市 gesellschaftswissenschaften maimunah sholl schober badano responsehey fenech vosti nanodots pescovitz mihelcic growthhas ezquer motoki interdependiente investment⑬ cidades complementthe kamp affecthousing comitee we'd achievbalanced tsuruoka metz djousse areato ratea plannerin akmar eveloping salahudeen manand facilitiesbut strazzera tohidi adenovirusdelivered graduallythe holmberg cholar's reffi woolgar nsulating mucoperichondrial ganbayar functioninstitutionssystem osteoblastogenesis bergen septanumerous scrubberswhich dougan lukinskas egilmez conditionto disasteris lamprecht datasetsuch anoxidant kaushik ccludin strobl iven procedurebased uchimaru lesscomprehensive mertz atellite fluctuationsto kharwadkar engell medicineeneral heterogeneityand songun receiveattention keming substantialimprove mixtureand sociallyresponsible investorstrades gulati identifiedmost erwerb menn carrare sadowsky rapsomaniki dargachhara cleland epidata sensitiv oliveira glycodelin decisionmakers clovis waddington metercow tetrabromobisphenol 公共服务 liguori humber primerdesign ronfeldt aron sickday gazinoory ciżkowicz chinamong cisbio sudoh icelandhave kanavos thalf franzini patentbecomthe survivalfurther alqahtani fenno soldatova ioniciopamidol remature akimoto speciali involvewith zindrick educationlowincome theovercrowded testin productsthis chinaand bothside boets forcesand andignorance sarang frequencyvarying mauro minero expert's paticipants sensorsand zhenchuang putum yuyan fieldprovide casanueva nucleolin learnersand kawaura levelsrespectively ott betweengroup benjamim komendantova riskprediction boykoff sphase xiaoyu coxhead weaponized migrantenkindern laibson mobilizethe izendoorn clotfelte intakeis grouprats pendidikan algoe prasher qinling icrobial dube schiavo dlugokinski cappelli precio pochi ③substantial depressionusing improvehousing biais ndispensable rijk voidlike okagbue pletcher comovement ctions meyenn movember bersalli protectionthe gtr finke minutelong daskon oomers bortoluzzi ocoregional knoke polyconal youyang knust australasia xiaoqing providenew factorsdegree grundintelligentest enes ntergenerational applet digham gasparovic macken tarim hennen lumpur employmentalso wirth olivei respiratorias resultwhile ignorability nurs nprofit steinshamn enhancethe karoum jacomo areasor zygo outputand charactersistrics indexeslaw donot itride taga wignaraja innovationspeed bylsma patterson poelhekke anostring isopropylidenebis tert wenqing energiescharcoal occursand ghosh bagheri dorsoplantar individualsindeed ecal meunier arbour dominioni tadelis sensitivitythat useis bunyaviridaeand ratiothe gupta timemean alkable demortain fushiki cryovials communitie vens saied explord organisations rivas decentlysized khotinets fcd anunderrecognized deshmukh bundesministerium ltd woolston niida valueswe carpinteria satfy delaizir moyses illustratethe shockssee kaplow upplementaryable variablesowever şahtiyancı peirce lesionson ankarali bassens motz methodspresenting crestani iyke bioeasy classif maigeng staywell spoleto cirella progresse zechner octylphosphine benkraiem frontlines performanceturnover oresteel quasiconcave modelempirical kenjiro margall decadeand kangdingand tierand tions zubairy muris pansa repos yintang casaburi dapcevic hezhanghe sakata 'radiogram' uttar tiago thoresen 非金属矿 liverdirected imagingbegan arakawa opiela wtw forslid sanquan cellderived koffler ronic gsfc singleagent eview ubsequent meanas ameral mitigationaccording charbonneau yangqiao drivusing hirth indiclofenac wiig chymases japelli antibioticsampicillin whenis combris yearafter zhuzhou marketinvestors brudey affectdomestic nonvirulence useeanwhile healthpoisoning christopoulos neurobiol borgatti rdirect samuels consumersapps belgica profitabilityaccording jellinek lingos yearsor horwarth governmentregulate hualien ertilizer spacesuch weiguo biologiques worker's ousehold pseudoresistant benedettini kerrison informationreflectthe murzilli elecommunication hezhong methodis akkiz taxesand nadalin nucleusnd elfering regulatin λjt zeste tsutsui botti firstgeneration useand clemens matson thesample unavailabilityand lightwave elementof abalos helpengage unchangedemphasis conductreliability vendryes needsimprove scorewere typesfirms channon journalsdaily trainingdevelopment lapple julieron ellsberg caixin romoti esquivel haimi mulyana sufaces mirzayan reinforcementdissolution atmosphereemitted rubinshtein ehe mandelson intentionthen chawalit tchikrizov innovationan steckenrider entrepreneurshipimportant tremewan leeb seizurecontrolresection omponents familias mobbs zerah cornand hausel yousaf sabanayagam facilitators crisisbanking shibamoto kerpener yoon significantindicat socidemographic regionwhich cancerologie siing jiangding varie amily ranswell phosphorylat hedonicity sleepp cornud ichi harkel valueaddeddomestic hypermotor inﬂammation deformit fagerstrom words③use categoriesajority lagos hanil unilineage overstaining priess temmink complicat otherwisethey investimentos sedlmaier resultthat turck wahli increasmobility onstant maxwellian lemissions studyinclude muntner ylitalo diodeand ghorbani brousset mingying dismutases ephrologist wambach dhollander hasyim individualsand tearstendon havefor ubstitution renkl ofnternet frictionand yasuyuki improvingcultural coile goytia zikanova pandemichas spanhel depuis endmark bndiera neuropsychologia continuethat migratsiya welsch airbnb peptidylprolyl yuli salim verhoest gomis incomeeducation moricca dynnikova highcarbohydrate cehrelib papakonstantinou minyak articipants almosny endsley responto kajihara pcostimulants loecker potisat variables' yaylali tsareva futurelegal exportsand qign cheadle foer civcir hediger nationstate alhama broeders salins gullstrand microspatulas kingsley industries' brahmer associat kirchner berghe gibofsky olderand vaithianathan inoguchi themixedownership rockhill yoda riskadjusted bogaard boothby li'an terminalsis incontribution lasticity paschke asablative posner expendituresand cricohyoepiglottopexy ffects chrysant setyaningsih buth stratumone discov shapira intrathymic ψcondition baccini isaccording countrythose focusingon tradeand subplatysmal scheppke warnock arbuckle therapiesovarian indonesiaautonomous harrod peluffo rufei jerosch kabanova hjortland gasby casellina thebody topics' tjeng firstwe communityof consequencewere declinethe montagnani costeffective citylevel missoula jahrgangsstufe measurementof promotinner hardacre knowledgeaction mentaldisorder thusthis baridi processthat laszlo mechanismbreak amantea bioystem biofuel threestar brueckel expat xiao coagulasnegative stacchiola montalto debiasing devicesand proceduresconducted dott recer informationeducation wanfangdata strela menopur encourageintelligent zhanga pricetherefore ticagrelor jinnah lawal giglioli flexionextension hencemanufacturers digitiation oduction continu riccardo buyor economicus roteinrotein steuerwald cardwithout linssen kusakabe improvand pentlow robichaud ovinotech beeler zhongce calledtype environmentchangeand grzanka sidebranch proost glucoregulatory objetives totemporarily zacatecano biglycan rosenberg drammen tahun technologiesstate xuanwu pricematching carriquiry seppel completeperfect absentthis pak hengjian yearsseniors databaserelated nuvital sclertomy gigliotti gestel nishikawa telser mussabekov pischke icecold shaperelationship diabetol benefi datasee anomaterials natuna gokmenoglu aretis repairbut ershov malignancyfor yuhai anzhen frequencies⁵ supporteconomic yaping gaudet thagard 热带地理 impairedawareness yunesian tentativly regionalso ⅰwhere kiyotaka ukan stopper'ın ncident treatmenttreat endowmentwe amazonas mercaptoethanol bendickson prasnikar cukras europace shugan pritchard cunha gavaged neutel ciliar grunert cloprostenol sugiyarto karakoc cividini reducinequality boik stableindividual akasaki philippinesand xiamen bazarova entrifug francesca olumes hartono leenders britishnumber chna aksoy ratesdid fouad shahg ergin chalvatzis formulais papanikolaou eviating artitioning importantfundamental investmentincrease diseasesthe birthinjuryguide eart erebral issuesand liannan evid zerbini rezaie moskalev pushkarsky respiratoryabdominal krawczykowsky lispi rooijen observou phylogenetics d'action carboximetilcelulose taknew kvasnicka herdt provisionor banicki trainingand vanfleteren chunxue tierney alencar chenghua takayanagi catalunya pleshko perianally frankenberg efficiencywill highlighttheir processesand firstphase mapstone hasheminezhad thata rebateaccording andrikopoulos boronated wenjuanxin cigarettethe kessels igher enviromental onsite carpooling horizonthe schuckert extractives generaliz healthbehaviors weclassif egizii neighborjoining vibrometry predicators heringer srivisal isease celik parvitte eisman similarto fctor yunculer spheres' vayrynen hayashida migrantor waytz puncken agrawal reuters neochebulinic mabed assen thomopoulos navas heimburger vuţă kiani sood makers' rouget nguwap homehost relateto uppose gruber tangorra imunohistochemistry semenogelin wonrimhwa sthmectomy wessig biru enterpriseslocal squatterization hamlebased kuklina gyhagen occurswhen adamu calvo overdispersed kavage takaoka consequentialism scientiae calciﬁcation design's tamb gallopoulos otologists layanne sichuanand lysakowski hungate heptameric staloch barclay postmitotic immunerelated marchesini meeteren adeiza tzol vij caixia simkins coalthus zakelj suggestionof neuner umea obtai tiroler relaparotomies productonly claudine zayas zyadin mumingjiang qualityfrom lawthis robarts disminuir keho resourcesand reagans crompton pedroni exampleof orin pentastar mitigationand obal kamanna olidarity simillis krasinets thewere sfollow huangnan forner bozinovic lagbehind courtois constructedsystem iryo catalano trost hether grossberg ubfield legitimtion resultbased corigliano undercooling waibel everity wiggers easternn aimportant brazilfrom couwenberg ernzerhof empirica jaimovich tein lissnyder kristina profittheir uhlaner hamiltonians schooldistrict sikoki hepp rantakari cuddliness hofman oper projectis facilitatadequate chinaduring naganuma hepatokines brudermann ishiwata okusu timoshin paepke autophagosomes keyords krugman creemers nutrtion jokowi tartaglia nsert challengethe mashimo cfgt bartolini wohlgenant trabajador guangyao bogaert yangpu corruptionand wraige dados pluralitas arhun ifferential ratiofirst discussedand heatingherefore porstmann coststhe rickman refcorp typespublished properties' nterpersonal ventricleoreover determinization shinada bjelland davoli catal quirion grouplower overnance multipleinteractive leinig zarebski haythornthwaite isotypespecific downstaged fabry largestatistically vsz willaby proficienc behaviorsmorning sivaranjani theunissen istologic suppressethe reatine buti acadaveric eitel nono worstare cephalopods hepatocytehe merial explanatoryand yusoff ijeoma tresch tuomisto foshee xiaolei jingsan thatthe mellins statistik indexhigher popu hodrick inear highgrowth femtosecond maniloff falke rockvile relationsocial xiaozhu guestworkers electrostrain lightassociated marcantonini inputin levelled limatically abravanel yudhoyono ultrasoft buckley pernia behaviordelayhome horstmann hisaichi takuma onwachukwu teige reasonlink venetis itoh contextbased yamada linkwhich neurolog schoolthere paramedial roeder halliwell savoir kissler ermree innovationcan fivush apostolakis balmford hongfu analysing baroreflex klinefelter utectic kadowaki driessche komunitas issuanceand sadegh gallione magarey infestans heslop marins hyundai tidjane bothe roodman affectcredit phononmediated phasesensitive minutesp sampleobtaining golikov imidazolidinyl brummelte cafesno pollutionpublic firm's themand kutai markelj incoherenceowever adolescentsa tariffsubsidies reasonsbut yoo kannalunderline pharmaceutica proliferationestadiol zamora informationhttps risjbergen homesignificantly classiﬁed weassess secretaries' neunert suitthe millennials cycleswere trainingsprogramms statisticshe corbetta chadarevian bartscher bloodsheda kumar ulubaş broeck halfaya pfeiffer puteh whichare loadsand sprache controller's explorthe sangyo winwinbetween affectedavernous tsunematsu koichi apostolopoulou genton jha electroblotted delacote tchamyou importantthough caia mediaplay acceptthe forceinteractive yamaoka inindicates ubstances prohibiti totaldebt weng kendall dioneisolated mahner duodenalejunal solidliquid aranda kiesselbach shipownersinfluenc examethasone suchas trisi roglitazone malim earningsthat serid linseis korantzopoulos fagon pouwels heyuanxindu bojanic jux inareas thulstrup malacarne schuessler announcethat eﬀectively lutﬁ captlization orrespondence ortality ghassemi tremellen reas nuclea yearspredict malkiewicz megacities identifiedor rentocchini confrms istribution migrantsinitially hthe persistin cheirodon reinoso costthis requirethat pesi alkharj randomizedand relationshipproduct nasional colnot improvepoor orest summerfall mendoza villagethat negativeresidential decisionwhether whfree transbound ladiwala outcomeoriented risbuffered monteiro becchetti esmat lerskullawat nonkeratinzing lavi beckman angl hwang fedeli nydalen rios lacour alculation dihydroxyphenylalanine enous shukla meiden costsaround dussauge autorefraction acerini cohesionmany rubinsten determinoutput tiemann tatalovich wallar didfind bakalos sarsted chandrasekaran powerhave innocentin creditsupply metalmetal katila pawar svec sambeek hendriks helpmake jiaa jaramillo liebhaber vietnam' giv zhongling masri caron unohistochemistry nondistended lesshigh highage consumptionup bthere rotshild tudscreening valuethe irondependnt methodspropensity dashkevich elementsin twothird speculat diagn leeder prathumchai calton nanostring nantu randparental frontlinesduring attia rustichini strouhal rivieri phonwan identitydefining valuesbased vband ginsburg reyhan arithmetices householdfamily lumsdaine whichpatient fter gaussians rayers insed minimizthe tsujita root's riskpre guillouzo hospitalphysician srebnik murai ciccarino laffon yongtao diyabette cserjesi waheed holzer lazarovits attribu egerter gainsorlosses homan regulationsand apoptosishowever speciﬁc areaevaluatepublic fran cois nanweilu prasad largeradius yiadvocated hiostrepton lowquality olhares wendling donaldini andino padberg casesone kroh alatas nerlovian boelhauve globalizedand freedomhere barwell manufacturof issueuthors constructand statelocal ②the ntiphospholipid mulay weitkamp malagari covariates' leaners foldsthe venugopal greatplacetowork nucleuscan ekawati innovationutility yunyangto effectssee trl ivchenko mohanraj vukovic kuga integr lucocorticoid tilities enferme vandenhoeck lechang providersmore liqin brites cochran hexaferrites kalimantans armboth morrell energyis asahan royce awarness fragebogen lohmeyer behaviorsdescriptive phenotyping assigntheir latosuo signalings iatal caudill hyperpermeability softw hidup expectationformation phenotyp piip buza sagiroglu qualitydifferentiated croatsand moalla areasto kohri newbuilding rochette coryn dixon jiro schnase roposition weitz convenienceand biomedin melikoglu fundacion kuro bioheat jeyabalan navratil doane lambri realitythe processreason ranscription ıntendedness hendarto ruoff bairro takesue mosakowski kitakanemaru mengb eventsdeaths reduceemployment hobeika rupelle guanabara aspectdiverse soccerspecific koyama maserejian neuroimmunomodulation guccio zussman hossain peopleis overlappedthusthe filteringand perdagangan sarasvathy yoyichi obviousthe irregularit varusvalgus agovino ariely spiegler progestomedin lagnau gartner integrat piketty changhu hancock langndorff icrowave amitai barbosa doidge lymphangiogenic dağlar mongru antras burnett promotethe aoyama ebru officielles interes tienari pseudobacteremia nikitina adittion kancs droebner broadspectrum mittre problema ingold dalvi supangatb abebe computing' rayes nicolae hartig weigong highisk watersometimes damaj sino layton biomolecular lthough barille selenoprotein reatment buttoud oflasted bozkanat vico unctool studybased melitensis efficiencythey theof cardarelli stirewalt buskerud erginacyclicity biospecimen visibilityand willebrand 冯灿芳 tdomains reache leadership's shuju theorising instituti largethe rawal sialoendoscopy nulsen motherchild ﬂow applicationand rehkopf citytocity cranberr umarji thorbecke placethey nstitution sigurdsson gasparatos trashcan denzler progestagens joinpoint kagami lushan arnsberg sakurai ogale canbe minichannels growthwith irespectively diversificationplaykey bommel chaohu marketshe hadjisolomou marsoni wheelahan daberkow alper chinadoes nagoya nesbeth insulinproducing zum bernat ekb chenc turkstat zonderman algorithmassisted malli vascularcalcification holddiscipline maridaki resnik waswhich techniquewere identityoriented affectyouth yuanle bernsmann subgroupstudent zhejiang ndodontically zheda shalati methosulfate tonjes telephonerecurren susewind koikkalainen tothese jobwithin pennebaker utlook henrique activationdependentautoantibody antirabbit tomlin shouichi tavakoli willemsen upstreamdownstream techniquesensitive offee arotenoids ageinterval dunstan rozier givesif allahviranloo odokonyero forwardbackward quaia antel murdolo benjaminsen xiaomi playin donati cumming caltech postcardiothoracic miyamoto cristalline sanofi relocationthis ovarianstimulation allthe subsectors tonan rico modenov wereto dickerson shamsudin kluska thatitem abdurazzakova saglık curtin calculationbased dagdeviren holling deura senseotherwise enterpris developsarcopenia rajz malatya statewith beccari bastianoni ipthen thatantibiotic possib assuncao previouslyforeign jorm phox kamaguchi threeround premadasa muliken misael bosnthesis carrero industriesconsidering mesotest abramowitz aires heavymetal weibel scuderi oor disasteraffected zondag ruokamo indicatorvariable ruanc mixeddysfunction vig rahwan mornin canadaon cypermethrin pickhardt μij horten wasmuch rautio popularand carassius ytype reachesand immulite participativo rustanov wahlqvist kβd γiw emissionsbut decreasfrom reformsromote uptotal cular rungsit conti carnsopines microgrids maturu fetoscopic implantcomplex dimensionpension thesen effectof jeddah vaisman raisestakeholders cybermed deoxycholate hutcheon tariffincreaseimmigration langeborg vom raz gradeperformance baggio excellentimage averagebased customers' infectionetc esistant kwolak ummary cournot junctionthen twentythree chlorpyrifos aiko geoderma whoseis andres levpet chenglin barkin demographywhich ndovascular dynamin schoumaker projectswhich osman kornberger xianghai chemotype hanwha reasoningexplore pictar ricebread strengthencooperation agentic wolke hidratos wangc revisitthe paparusso sushanta rusulb enabla schernthaner threedimension lingyan ofproduction xiaodong dektak extractinformation khamzayeva rogawski sandstorms ludvigson intraoperativly tutaj contributmore coenzme gonadotrophins honological mellors kaeding mancini fthenakis hausegger portner hattori topoint alberti recommendsthe prh preecampsia rahim thailand's sungkyunkwan profitabilitythe objectiveand hsee higherat informationdata boswood tenuiflora projectsto milpersons maoming reproductioninducing shahbaz covar tourismt ikhtiar counttospleen cyctatin grushin sarto heteroepitaxial miljacka anisidide universitydisciplines ergenekon negativehousing octavio marlborough envinmental innovationthan retrievsuspicious nardella considerwhen huisman fedriani hogarth nanofluids sovershaev whiteley similaramong leitbilder losa ushapeand sadathb tulika giannakakis urcumae hoffman neukam pencina abdelrazek generatpublic barbeito mmhus harring inguanzo ferrante xuefeng carlile khoso morais patatoukas quithis withsteroids oosterlaan orme otherwiseare haa shangstudy bechman explan evolv descarbonizac statementsand eficiente objectlightsource nataf terroir garciatabuenca regorafenib killip davydenko bonatz conversationit hougaard staudt kargl garmann edenhofer maging pellegrini linhares embeded qingdao inancial docvisits dataand patwardhan markussen moulinie giannantonio enda combinationsrepairability hobman dittmann treves flexiblecontingent monoterpenoid transitusers iglesias evenhuis kupang jigadesh ortheastern renbin sanxi linux maroto frentrup knapp lnincomejt bousquet inglehart rolland chinaset shaopeng bakarb sophagogastrostomy araucanis parong nussbaum ventriculararterial coaloutside verbist epartments holst cok postweaning arterburn downwardtrend benfotiamine kitabatake zeitzer blumberg ferraretti fehling skyand mulliqi capturexogenous kaen benneworth lambris koelsch antifibrosis magdalena wistar vetizou θij ghazali glicksman's guadalupe resourcewhich methicilinsensible marrette beforetax moyel eostigmine itae salameh heptamer ody transiti populationand pepstatin householdcauses lanske mellado bachmat lunazzi hopwood africaalso svenson rapson maneenop maisonnier reflectthe studymuch gaubatz tianjin jalal proteobacteria oneranged butwas grillakis extractionpurification souleles media's fortuna gaspardo spheno choi shipsor aetiological fracchia anguage imaizumi hosoe countriesas immunoproteomic asuntos lininger opex vasodilated bureaucra klemm tacheau esteemrelated cang morgia elfath dronedarone developmentfirst baskin applicationwe sugiyono rhinol christaki hosker tsurugizawa tomokazu optibus tiess naegels somkuti femto achsani sangnier straub bastakoti ricklin aspectos soldbut homoscedasticityhus taitano activat thereforepredictthat deteriorateas lhgain ccij iskander petersburg's valrie tular otsuka sebelas pendergast caucaand mata siagian sprachtherapie bicired delithanasis blockssignificant micropores returnshenceform attentionattributed andloss wolfart pmin fakhruddin janardhanan nandakumar massamba jaykus sabel scanlon kaleekal bairaktari guerrero asiedu ajk lankheet acupunct waitfor intesting ravenna optoelectronics programsrather deficienc patientsevere menteri whetheror delmore kiejna linzhiwhich doublelayered ozpinar findingsleeding papis skargren maslow's yuzhang piccard dualcure bueker bursuppression jianyan lowinsurance volpe changefrom nexis sreedharan pothitou arun attenuat csernansky bufa radioenzymatic associatedstructural lomax debtt klomp qiagen inoue availabilityto frahm leadingradiating exaptation leydenacademy treatmentin doshisha guidesconvey định nasophary breakeven bahrain lowmolecularweight proteintech uematsu malinsky basrah andriesse bogardus andreal squareda ruess kislinger troglitazone sampagnaro ateand costos lieseqs yunfeng tillerson elicitations sunkar consultnutritional tandards righthemisphere wunderlich operati loya kalman curdia sumino serbaguna castelbaum existtwo franziska hencemorbidity nivariable fountas nagababu outflownet canvassingto eritrea legendre tensionthus stimates marschak kierzkowski keqiang activityusing rieche ayyagari pessoal nekaris movementsgood tatone mehrabadi brandl maurel arowolo rotemberg primiceri trifiro khraief lowerthe mktout thitima metasurface memberse meiyu arslan nerv mecidiyekoy assenza faggiano lateef sendcombat expectnergy ultrasonogramwhen povertywas relativized causthem hallmon ekezue extrudates vitification yellowfor akitoshi problemstill iotechnology halvorsen arbejdsliv xperimental purwokerto andoni supermode cessie waljamaah comissariat traditionson harmmental sudhana restaurants' hinoda bangi modewill heli pohjanvirta deﬁne frameworkwhose microroove bicchieri provider' promotethese todhunter helprelieve cetrimide bourdieu clewlow aucott massiveongoing furfurylalcohol aventis significantindicating nterpretations schumacher densitometrically uittenbogaard nagy endency imag governmentto xpected baqiao sylviane koloseni zohlnhoefer asike tudy cellbased mavragani incumbents' onyekwelu respondto internationalin bichara iming performancewere bhuta chiquete michaelides includerows applicableto phenylamino atlanto fces pecific reain aimto munro kaneva polyerositis hanich highenergy freund manufacturersn lycalopex avoidlogging kluxen ffectively skilllabor twerefou larsson manufacturinghas mclain tyvimaa intentionthat quero karunasagar radiol aboal carmeliet delinked bera arici wastedunderweight changedis shubber polyganics togowa indrio lecco ugolotti ssay userdefined cauley ntrepreneurial 구조의 unparalleledand brinkerhoff glushchenko iklim pini findingsthis cancerogenesis that's giuliano conebeam oppermann geornaras trautman cataractogenesis flahaux schanzer immunosuppressedor radcliff addethat liberzon bioshop francavilla krakowie 'less edelman laborforce daicel ralstonia platin importanboth generalitywider referencs higa etrospective narcissismand hasto crosscountry shymkent veronneau bem equationas constitucional altay endonasal recognizemany rokenes lieblein copeland environmentpollution bagnagatti oupled castellanie aghion laurian mossbridge ikkai simcock everson pseudopotentials nugent magniﬁed nishimoto carriershipowners hermite marimon ithdrawal distracters keser yanik tayade ogunniyi burgoon cotchett bener javakhadze introsection gamlin nolenhoeksema pushkin pbound heiner nterprise cobzeanu lumin karakaya herges operationbecause neschen rupasov respon ajj lenke innovationscale weine rainage maresova gimpo andreflectthe respectivelyprivate noguchi dutiesand fazakas donkov bhaktapur fibrate riskyasset merrouche stayt lipsky's ettehad reformshe linderholm erif pfaff powerwith oghan fratesi thefull sompoch insuranceand ebina evices ovbiagele olsen morpholog purif commercializ rulebased georgieva calvet becken embryotoxicity chuah yuyao coordinatively highintensity adpt stigler luijckx azadeh studiesand marsden sansone appleton nelli patrinos sufficientas belloni lectronic gilley agencyand variableand dransfield hypothesis's ekaterina chinacan glycaemia qiantang optimiz lasjaunias rottig hyperphosphatasia aronson ⑩to fuh gesturesremarks harloe sarkodie northsouth morelli galeano components' firstto tanriover laimi novacco goldstein yamanaka levelrang mezhnatsionalnoi kosuge clinicalcomplications realitypeople oduncu feuerstein efficiencyor kaite hyporeflective tamilnadu imagawa tigran supporthim fixeddose servohydraulic zaporozhan troeltzsch horner's morioka schularick transportits samm immunoinformatic sotirovic cyprus' factorsthat kullanan jonck financialand iliyushenko shuying southworth disortion activityinfectious auswirkungen landthe investmentspostponing ruminantes atachment zorzi giacalone mądry uestionnaire postregistration restrainthem iofuels german's tomore privateprivate wasthere chwal fienberg ruangyuttikarn decanesulfonate ovements crohn gackenbach chudik laurance brunnberg ledowski migranta mobiliation ookies kshitiz fok inmingun pyo unobservable' genis antifade thedistortion moriishi ayouchi canova condensin centclose badri auguet azcue pimaricin outcomestest witold bioxytech guanidinoacetate rieser alternativesbut shangc aisbett ioanalyer ashenfelter haenni kakuta melvin schizophr sinan sedeficient marcikic tasal thiemermann zeeuw moyamoyasyndrome arbitraging boretti boholm iethylpyrocarbonate thrusfield sellaemeningoma parkb attribut kenney fficiency desertforest shuangliu schorn kelsen luteoplacental versafrom chemother severinghaus psychotraumatology schecter wissow janssen epicardialsubmitral cragg vernaeve chicchi battese samman brunner sanyal ahamed assali wieneke twostageleastsquares hishikawa myotropism aza regulardose fresenius factorshigh variousthe dandapat gayral integration' oestradiol chervier zelezny farida ionied softwarebiomedical ffirmed chiali groupnd difraction fujimura marzia lessmaternal digst laibitung iritani alpermann villejuif inresearch thelocalization agesexsystolic δ𝐴𝐼 externalitiesinevitably maassen guszcza rfai buyer's nurserelated schmainda statusquothey leca confor peclet providedirect brasılia considei machinewith handover musculoskelet aboratorio hicken minniti kehe attitudeswhether devereaux huq yuguang sadiq johannsen pretherapeutic respirology fearofunintentionallyharmingothers akbar malafa factuals regionwhere patentwhether goodhart dawley aluminumcoated karasawa plannerswere shapiro ﬁnally millionhere traditionsand tricresyl citiesrelated hupe pezzolla oleylamine microcracks flath gunham olszanski wuttke escriptive weeraratna grechyna fdie smyl abdukodirov inpetrochemical pashardes aghajanova randparents tepper sergentanis ptical nieswandt multiparticipation hirtschulz lipoaspirate toyama amadeus deschamps mazaalai laeven effectsaccording steffek thiazolidinedione langlois ollected singlespecialized mengzi ismail doan volz zaleska exposthemselves outofsample alcacer aquaport investedbecause sallusto floodprone wickens ozkara ragment poder lixian deneve periodin boetto zhuochen alladverse computerbased glewwe liwen aterial arathon zanette anemiaowered branford postendoscopic criteri nebert psiquiatria hostetler choukroun yulangsan haugaard applyfor wenzhou bonville hevel ganz treichel yeres effectthat chonburi instrumentaland countries' belkhouja langeron karagiannidis guotai kungl cardioembolism waldenburg producea 城市收缩多维度 多尺度量化识别及成因研究 penilaian baltasar shenhua zavala questionthe vendorthe rewren addison's werning waysany schretlen trechsel galman governance' middlepriced typeto structuresthathow vijaysimha xiushan michaloliakou hyung mesoand kosailanont zhiwei theis rehd behr rutan tullock informatsionno historicide kurzman ssniff akiyo bjornehammar analysi retrievaland lowskill stanczyk prasanna parityand fashionand silvares ensory tat'' myrtillus thannickal associa citiesensuring bhatt snookes bougette lindmark tancowny matveev losseson zepiridis liquiddepend multianalysis nonapoptotic zalevsky nterposition jel mninduced sasaoka naghavi chungcheongbuk schoolinfo straylight cococcioni areastechnology sprenger interactionknowledge proﬁling ondrak subsyndrome nonunionized zernike shuo kezhou lifethreatening alexei enome tnn aninat windham oxregression grothaus motivesthey beamtech faul gimpelson quantifythe atheir paku rotberg petherick marionnet outagenon urogene culturein probabilityfor furun knapen resectoscopic visualizedthen dehaene crry abali aximum sironi zalman etain ocalculat dasetal russolillo sukin ymography merr stakeholdersoptimal farmerdecision concernthe yue labeledwine fukabori boomkens retrievnews thansocioeconomic secondstage ı's retzmann screeningrandomization taira toxics bengston testwas barboza culleton mechanismoperate boqiang ficarra bolli europewithout systemmainly massuda ruosi healthypregnancy aplicada eisner simport principales angulusmandible iddle illa bhanot yasuda lpid kamps xiuhong tsymbal linksas delli guaranteethe path's roshier qualitytyped schickendantz karnaukhov hocherl providemore kamal arredondo linhui snoringp litina dirani concernenergy networkpredicted oxybuprocaine bok earnshaw juon armington schladebach pazzaglia newemerging inveon edgeworth diethylthiophosphate investigateidentify margolick mamali lekarstvo suriet utens raciais nonmodel isaksen becauseat hargreaves pemikiran 地理研究 resourceintensive almog biotinidase syoung uber thedecisions relchl 腾笼换鸟 geva fisherycontribute uty franchis hawe baliunas leygeber derong enhancedauthority decarbonied arying thicness shapednexus ampling extenton householdwith superintendencia doselevel alizadeh wentao kypraios muratova archiv ositions machnowska teerlink lejeune schkade taxrt huadu cherqui guay doulis farquharson variableservitization irst schaller mehos abstracta adjustedboth drivers' leuven maznichenko basha dividethe weinheimer vijayaraghavan laffont shahnazari gerasimenko bestfit figgis simpleclosed centurywhich braz ﬁlter resultsfor dengqi tosevere nepom cellinner benefitof covariances slocity stenvinkel wegmann myanmar dida influencattitude microscop assumptionsand tubulitis gropp bruskotter stadler dieleman coppier risksharing diquigiovanni raviv assarut nasiontip strugglebut dybvig hetrick jaluria pyruvoly adhession receptorβ cavitron camilleri eunkyeong mercadante motivatefu sairam haemominutum itamin laborintensive resistancestreptomycin paperny techniquewe razzaque contentand haywood ranksecond ilie infant's clodronate conclusionchanging sheppard baima hillerbrand xueru soderbom disincentives giske gellersen steckel niţoi orszulak abisheganaden diversifiedfirm listyorini inozemtsev αβm manne processand bonfanti simvastatin langeland lisboa escola yangyin hermesh lekarskiej gronwald humanas parasitol highproduction capasso diﬀerential esearch δ𝑃𝐸 kaplun germanyconcludes westendorp rolehich notreatment quah ceberg dibaoexpenditure poisson's glasziou rizner mahvi yogev ssaypro koubi trunkshift gelbach filterless serotec urgeon sites' bessho parady arameter pasquali frazzoli blum ptoelectronic tubles abosedra month's itemsworking shandongand kideco tuhan lerland kristjanson diekmann bertolino srougi thorne recession' sunde pikkarainen survivaland luggen timeendochondral nattawadee xiucai yearscompared kokoeva knip squaramide increasedebt irrek firmsonly vanderlinde oever variablestherefore heianza transferr passthrough ruptureside gimhae voxelwise ladiges fficacy lockee taccardi pmol hoenig sdenotes zug meschini shortterm exploresuch protonkg azodo loertscher youm vasquez reputationcan christensen healthself stoll coverslips projectsdemandmore ozawa fuminobu soyphospholipids ecruit oraxella world's hunsaker rekayasa natali overunderestimation muchawaited kotrlik ominant functionalis kochan aentrepreneurship industrieswhich rmax rarehave ratelle morshed mitloehner masssarcopenia asselin healthbut takala elemir alessandri smallwood metalization belke conedera pepcksignificantly prominentit nakonechna producerto actinomycetemcomitans caria miyazono resch indentified schiff attributesspecific misafir chongqing unsustainableand arnedo ormoglycemia streamody ashape parida investmentsand vannucchi yearct mortalitythe upexpression shockand etheral politicas kroenke kleniewski kahan iribarren bozhou gallo aslund levitan judgmentfairness tsuneizumi pulgar marketo agegnehu buzdar adaptationowever badimon rattanasompattikul factorscomposed identiﬁed knieper poli tica menerault causeand madoff aminoadipic gleeson gureeva ahlfeldt procyclicallyis songtao akt shehata marchesiani sonkoly fedkiw interpalperal babulo neuber timesthat cullenward hyun khwaja iacobucci rohingyas gifford necessitfor orbis asbahi vetsikas shafir statusa radioiodination rjags paythe scrubberbut damag classi stressrelated embolizations achiev islocation huayue orbai nicolson tomidokoro etrieving demosthenous wageof daknatel jani passoja maissel dykas grapheneinterface growthbout tulac byzova clinicl business's trasorras diversf goya toriola wible in' henrekson luczak winklhofer costello ethikkommission besen complejo reconsideredand andfollowing gesta inhouse izopet naveed problemsattached xidation qiang preand motorneurons livab regressionthe pimpinan radionuclei sherbino functionare slottje ruoyu nasopharyngolaryngoscopic weise ambrosius densitygradient conduc zappa infantometer espondto postendodontic kyrgyz raylu greiner irrer torun ruity ofhousing hemert biomonitoring ficoll automatisering spaenjers injur lawsand guesnerie participationindicat glaser echostructure espaciais bourlakis battiston membersfirmly selfie magnanini referencethe mitola guarantabout blend's calyptocephalella disasterby hursey okely casespermanent kaplancurves kapoor travaglio repeatpurchase holdassetsof redudant additionalityand dorich definiteor albuminaggregates holzbeierlein keum almasaied kitamura naito brandand pathdependence coeﬃcient dehghanbanadaki smedt jahan saiz mucchielli silanized multigroup skillgate hodges mannerwhe biyong effic chideya anesthesiol shinkei biostatistician lavia hobson riteriaxillofacial graduatesubspecialty transducer's examineexperiences turba gadea asamoto poulos dayafter clerico mahabbat wochenschau largerprofile osteoprotic rgdpcc pangburn ombinthe firat uing crucialbecause pollution' latitudelongitude telfor constructin basinand lindqvist hinnen comtrade hayu redressement piemonti frakes rothenberg towardmaximizing quickgood peroxidasesmyeloperoxidase heatmap secondattach lowhigh farmlandbefore hongseng grantz researchneed casoni koreacultivatefood cialism mtb edia vachon elastancetheir jaejoon landsiedel frequencythe hezhang hitris lombo years' identifi vissing kunisaki razak needsor naffouti ene soula chuang cantre congoin cronbach's faceinto ontext minwei magnetocaloric xunyi linkagesthe andrukhova ndebele graduallythis usualfor yueqin taylorrule haneda srdjan singlelocus tugade mochizuki amendmentmust responsibilitiesorganizing regulati groupsexit thuo mouridsen palmeira daptive populationno guideand muskiet oliverand 现代城市研究 pearson steyerberg subgames risingbased nonconserved andreoni ifida jendral chelsky iomedical lossresults salinomycin creactive patien soumoulou khraisat upwardpressure kisin oyen bouchery infiltratin identicaland urbanizationconceptual mirimanoff cindolo gasquet avitabile iquique ayuya khazali tanita konisky patternas periotest analysisthe sriwatanakul crighton yogo galacto nyingchi greve lectard sylhet vitt unas triantos butthe kuboki tumorimmunotherapy highpurity kilman eckert chosun haiqing ixture sekiryu scattercorrection breitfeld krankheitsgeschehens takishita schupp scrubberto greene samuelian couplingand baumont cutwas transfertheir policyidentify chunyan michaelsson bhattacharya molloy educationknowledge tubuh assaf researchfuture geboes zalzal immunomediated technology's bartolomeo ropensity bonafe regardas boirie behaviorsand intraaxial termare ctenocephalides findpeople rogram placeshe animalis investigatedwe industr investrenewable yaqin muhtadi absentand examinationhey bioproducts yaxis oathwhich yuana zhonglin topitzes butterly llop kotsuji especiallyagricultural itobi vplans manderson sectorsnot horbach restaurantswas murata revelle lambret registrationthe emphasiz eurobarometer allowe klimek variablebehavioral urbanizationto residentsresidents' moghimehfar surfacet brenkel mempertahankan yub akanni kirazli durelli ydc jeste tuomi microfibrils sustainably fpz fuelbased pardela corruptedand decreas nayara socioeconomicnetworks andgreen substoichiometric sohrabi underreact nabbout surveyin resaleability fudan mariotto struebig komukai ochoa patlak hackert nandapalan neboja qiyong fiorini huw omnidirectionally amsacrine adnan brexit theodoropoulou simulatorshree ventura transportthat aseete bandettini nanocrystalline womenand amoore artini immuno karelia longxi parent's lagg ghiradato umorstage marketsis terrell pelgrin gebremedhin syndr coefficiet loet hasib ekologi temperaturedependent propranololcontaminated mazzaglia interactionsand tradeinternational diabete governmentproblems bathtubcurve weinzimmeretal biasor coneshaped bendszus antigua charness 미쳤다 declineand quasipublished baumert communalities timeof zamfirescu kroeger bagaturyants frelon categoriesthe klipstein assessthe regulationsplans engdahl ntziachristos levelne chinafrom haasbach dermatosurgery leukogram anbarloui farmersincrease alsulami stolic modeselective oliyide okhay bjornsson getch okayasu excludethis takaki sobel ellison choudhury yacoub kapulainen ntioxidant kermath differentialborrower yeasmin ashish ypenburg hyogo tangga puzina machalke gvc rocal eigenstates visualspatial noman torabi nardi wassily erheng sivaprakasam abeling diverseproteinrich qit backoffice kementerian nanoporous miot nazionale lesurtel kanie kusuki ligandreceptor requira altshuler sectorlevel agricultureand kawachi poltekkes hammoudeh hostcountry broeckaert ishiguro feher vracheva bordignon leeker ekman mozaffarian lavine gegenstand parametersthe jingji abandonwind funoran ningxiaand dimensionconsists treptococcus hohberg mooij barradas gleick kromine clementi rosmarinic noncopers personalchoices miyakonojo poncian papermanagerial connectijt beedie cephazolin pikos hongli pomosh catheterhey replac brembilla environmentand magnifie lasky weibo wedifferences igma huet introduceseveral paulos kalipioni causalityomitted eason affectproductivity bronson ferro measuresf particularin robusttest notjustrightexperience gaeth hosegood ultidomain primera ositive vennet shima planto simhandl microgravity linze faivre zarco omonona ariables rief lippuner cadez nyhan governmentincreased restal ﬂatter exhalart todate araya exteraudit osteoporos nematocysts scherer vaithyanathan bilbiie fullsize angiographies manzano superovulated klupa gunji reductionand afunctio handside metasta subcarriers vasilopoulous przeworske serogroups wakefield hoepelman recordpathway snaedal isexante ange nuijten sobaci studiedthe nobre countrieslagg ngiotensin banksample glucometers highlightthat scaleheir locorotondo havinghigher wollmann l'orthoferrtte individualsdecisions factorsthirdpart sankar agnew tochigi eaching duringand depen counthowever jianwu nigg indaram krawczykowski conditionssuch fata equipmentet andry fichman flynn eisele i̇nal specifi onwardlooking kozlov fowlie maisonnette rianlon turc procyclicality mengel peersman indicatein mortalidad plas chinainclude eywords complmentary parmar innovationgrowth schoolgrade lauritzen leisner nagurney medialized tertilt strmcnik pshenov tianjing antigenotoxic connectionwith mortalityis complicatedthe akat hagstrom brusentsev pedrossian poster's lasater helpthird peneder bestacademic nternal regionwill seifert controllingthe schnee stabilityand denmark's ounter futureoriented midazoram inthe meanslasted reporto concepts' progesteronereleasing ases batley administred reduceprobability dettinger baicalensis companiesand reconciliationvengeance stampfl drennan interactio jacinto sialyltransferase relationshipbetween managno granados weisbach zaragoza therapyfor kunst ouple knoware herrington ladd provan grouphereas fmax bedi gatignol alshow skovron pobric vectashield lorentz blique mandrekar chaircloser farsides tradedisadvantage lesaux tulipan collado hekkert yeoe towarda jection bioss buse riging environmentwhen guijun wellrecognized moyna babin faso aoba thethat kotchen exporton avram aminopropyltriethoxyslnecoated voort nonweight supervisionthere expensessales utensilsand witteveen dupont walras germeyer indiaand classificationsthat orbie weightthe fracking dominiey wagacha zaki wickert wagemann pestsfruits bonner slemrod parahissian riskesdas speedfor providedin mathematicaland wennerholm huxing lange xcluding laverack catravas sidaway killiam lencioni jul luborsky mathematisch jeffries bonanni efremidis clades ratepayers ospitalization feilllard boselli angiotensinconvertingenzyme robotfor envoplakin archibugi leroy desitometry maksum lindskog annika liue tawakkul shadish intitpotit gromko kunfu bedir ramamurti georgi atgl mannerthat ould exc relationaland almatroudi fırat conomic sivakumar linfield masyarakat oilspecific zhaa baldeck bertolotti informationassuming sichuan ayoub thenational balsalobre eing centralisation shimano menlhk grouphave suzuka duval processfurther criscuolo managersfocus gritsenko basser ovalis maharashtra ubtracted dongdaemun abdulqayoum stabilizationis scherrer thevalue randi developspecialized rennard alizapride pidu antitumour hommen guentsch eveling leiden bouckaert angelou schafer evalution fahr constrainand microtexture seliger fromer coherenceon ofstate 아동ㆍ청소년 istituto lensiris explanationscapital ashcroft cavit condil prochloraz heitzig thiele misclassiﬁcation chargen frictiontherefore akbıyık worldwideand bendosen actuallyabout amans wehand lansink modelotherwise kumon countryis tankerequipped pribošek accountfor podkovalnikov polyproteins sindou wouj energysourced ethereum maniatopoulos pageand liangxiong liberalizationeconomic nsignificant groundof gysler generatingprocess prowse pressa frigoli emperador bensoussan pleotropic gąsior parametershe kinderkrebsregister wanyi describethe stiebale processrequiring xanthoudakis quimet haesler eritage brideau lnwage uske polydomain commitmentsincluding theliterature sazhin gaipl pool's lueders wellprogressing tsigas jomdet jinghe lnstr meanwell nfarction dahlmann affectinternational interdepends stressedthe liverlung nergy iyileşmesi giampoalo zhongliang jungwirth normsthrough lodefalk wendee upgene fareed trommer statisticswhich beforein neef xianbin barcenas ratsthe crossan papadopolous caviedes kery kulild gugler debackere airfilled mankiw intracrine moraes tilser anenberg mamun endoeak verdaasdonk tsunamino limitedn leontief zinser osepdale getreu fasolo petmezas farooque aiken gruppenexperiment slocalprojectionsand tubulogenesis rugu sba yazhou healthsector microspherophakia astric brassiolo arash servin sectorthis remboutsika iting jokinen ecall alabalik schmidt eographically berchin szamarzewskiego gyeongsang shriram moati hanning judgmentand laursen variablesand lorca significan ruolan childrenconditional adenike heppard upslop presentt fibronectins kuisma moderatetosevere bridgman policyrelevant becquemin collewaert andreoli todayit rompay mehmet balland bernardi krishnan kien izumiya frid ommeren harmelen goethals rotstein verifthis probab tateishi haveon streptozotocin linong iofuel dnotes matamoros trotta bayraktaroglu inderst variablegiven bodiesthrough brenes mafongoya azeem lucas geneticmetabolic electroejaculator vasudevan ethe defiiency methyltetrahydrofolate dichlorofluorescein techniqueand vacon arizmendi drugresistant schmader germanyused dihydrobiopterin feitelson sommobservationsthe howeverwe yeerken causeemotional transformeconomic cojoianu testingur timeinsurmountable westlake studentsthe profilometer stallard builtother examinationfrom benevolentcaring hronic ositively lossand singleinterferogram hyroid delta's dapri tocopheryl groba sautina baldus machinelearning kantonale yperglycemia governmentsfinancial boschmaand immunglobulin qdm holloway immunoreactions normalizationwas traitement almagor benavides fujikado industriespapers tructured gualandris tatsumi weekold miloro article's globalphenomenon grosjean nxiolytic varoudakis saltmarshes gillams wiebe virgillito goerigk baril indirectlypotentially hassani fundos clinsoft ageneralization ilent highcorruption garmendia councilcountries fiorillo neuroscince vieira kenkyu zwecker moilanen xperiments comparr knutson bambio chickensgroup xub insitu taneja lessdependent brulle jarden insistences ecommendations rooyen causalityrrespective tezen threevessel dieben nabili stanislau niisato strydom ystemic pengalaman sanguinetti dicle diversiﬁcation cisler osnago johkoh hoerl iwaki ffect frastructure hiki boutwell craneal ncubated osano josse cyanopyrrolidines vestn profilometry kubanek ncora antonopoulos rubaidi samia advocatthat diao thingwe arany gafoor newcervix pathdependency teachers' onlycontrol emb zouaghi mechiakh technologiesbut carboxymethyl seismo ashworth dijkstra foguesatto ambady genesig exportdivided propo liraglutide yearsfrom clauretie cannizzaro fafchamps householdshis izhar erdiwansyah determinehow households' evangelisches devasahayam ofindicator keesstra minoshima asociality mulroy settl taiwanand erging shuijun economicallyfeasible rizkib teamome overviewed harpham gielen amatruda henceexpected alexiou nanoindentation myung adress alte schor leftbehind krosnick ascensia tipos mokdong kravitz mechanismhencean threetier methylflash considerand zaklan ellepola kalantzis mirzapour lactatetolerance vozlyublennaia pierse microcrystallites marroni yehoshua μmnot giudice studythis aexperienced neurofax public's zigeuner peertopeer chandel makransky samples' fulgione exceptionalism uma bair featuresand dewiyana delegat interactiveterms mudiyanselage essid gini manchega deutsch oxley foundationsin deboosere navrotsky misae vancu platformsoffer instanceskilled evidenta xiuli morey toulis kampf swanquist belghitar analyz oliveros xxxxxx milio observatio ortunately latertreated rebello musso jatec veterinariae restrepo lingyun diexport heterophyllus schols agostinelli bertini oberndorfer lumbopelvic singleemission prvious intuitiveremains oﬀer abernathy 信息惠民 keizer shleifer bruneau ganesan oray orte ahin atmospher shipsprovides junga containersand ciencia chottogram eastcott palan mohtar voloaca colleran groundstate guohua etastasis developmentresource ront closedliquid kunshan edmnd tokamaks limbergen sastre pharmaco morepolluted anaesthesiologica protecion halbur hamid razmi sexinvariance modernizationin bihar providerskitchen ishise organellesthe jamali technologiesthen nagasawa dehiscenceto tuononen ogami goins thecarrier moduleand esberard sede kallin nachtigall jinping goodnough ruesch andinstead gourgoulianis kliewer bevilacqua altmann trioventricular accelrys kitetu chayet elabar nonpilot phenylmethanesulfonyl berbak kelton rbias osoba chu 大数据产业 liew palanco onlycharacteristics maladjustmentare yasuyoshi varibusinesses actsas dasilva chatrooms trebbi wentzel gorus vignesh microfiltration sectors' yutong baldvinsdottir master's postfire generatgreater looijer performancebased noprosperity redmann boyetime increasethe walrave ansorge aemophilus lossesand jennett lubben torather blieszner singaravelloo montrminy productionin cerebrovasculares yumoto kichenadasse especiallywe gynaecol weikang quations padma granhag boming blom montano ozek efficacythe umsetzung setzer ecurrence otte yahyalı mitroussi ilbeigi chomez leventerler foltz municipa konjunkturpakets glasa decreaseweekend metaland saha froberg advantagesinitial tumorrepressor olav energyonly rofiling simond ihre tadesse stergiopulos campanozzi partner's weekson varioskan eui mianzhu laforge resistan domesticallyand instanceforge asurvey derneği bicarboxylate municipalpiped cinzia lingani sharpe shahgaldi damaghus ponting freezedissolution transrepression siani kammen drinkingfeeding drugsand reasonwhy physicalexercise wilayah janlua sapir circuits' hscore fondo gunes costan fertiles accessionthen eviations rootsupported consumptionin sukur fieldresearchers sylwester sulyok neuvonen krauss populationeven alber zentrum skavdahl areafor demary georgalas pozzobon biasalthough mwangi kahle dhaka significandifferences subsidyt jitsuchon abdulla fuccio ombined lectrodes variableswj cheryn factorsby murabaha myers kimmel threatto bartalesi ponomarenko educatio appliancesesulting 국민건강영양조사 matchingand njoku gilmanova xuemei waterextraction ajusco miyano extradual coveragespreadand asik genderson affeine inklaar cancerrelated humour khazaei oagulative trombley intentionor asmeans bernstine criterial computeraided laboroutput baseload elkind nanshan waitzberg discrepanc absorptionare huaihai mitton etting mengxiao moudon arumugaswami lowburden detrey athways xiaoyun forschungsprojekt thereforepeople ichai supercapacitor shek's lewandowsky chakravorty staiger ayer balague wanebo camarel matche weightheight majnoni gislason suchcommunication leontief's usikov 邓嘉怡 nurmasri yagmurca fasttwitch ringcolon efined moulding fulkerson guangya artnerships relyon fenghe romania olv wenfeng researchand miyagawa scheid schou pisello stilldeveloping reinforc kosacka rhizobacteria maeda deakin fransen spindleshaped schopman reli travess britainand melekis oksala benli postt jiram mindell helpenter amorphization stiegler tenge disciplinesor methytetrahydrofolate vervaeke ideolog seitsonen i've tolerantnosti sunthe 'introduction melopsittacus ottevaere azawad zenker marr magosch homsoda valdivian flshes rusia demonstratthat sheehan frenchspeaking ppih ntracellular inivo fxi determineto haiyun commercializationand preis maryani likert pizano prsd matrixed harrell genseke yearsand timethuswe networkaccess huons onfidence schabet nanosystem kao atkin shibano branson vitale nemenyi programhe prosencephaon cunningham growthwhich ghimireb γexpost thepatent siano prosuming subsidiaryand kozmetsky shirodkar knowledgelearning elosua stokkers astrove kopitz triagehese hinners ecords taidian estimationimprove baumgartena significantimprovethe munahi renewableenergy candresse squibb mullan aalst jeongh spreaderevents pancora valuableelectronic findingsto omparison trimethylgallium lensesthe obstaclesand authoriz oocyt breastconserving largeit neuroimmunol busljetic easures imagesobtained anshor leygue icotinamide contactability hearn respectivelyo centrallyplanned heteroresistance mercato shareassociated solvencyshort olney olf wissensmanagement ftime laysoff designeffective lekholm changduand tiology agonst requir foos alperia politicsscientific kebaish lithiumbatteries anupam giversand isletsnd mediumhousing pakistanforecasts raghubir intentiontotreat defineperformance sasidharan provideffective qingbo outros hemopoietin poletti psychogeriatric yusuke belda ncomplete neches sirtex prophlactic prasanti demonstratedno takii assethigher revolutioncoordinate lian misoperation strategya biton bassoff carta xindong booklower andglobal onfarm korsgaard areashighlight blackletter outflowand moghaddam swyndauw exploration' organiz ϵdc chirurgica utilitysolar twentyone expansio autophagypromoting lutropin digireads lemort jayapura densitycit behaviorusing osma danishthrough meixner tabachnick ofek studyin nanoindenter enucleations leutert wilcove basilensis industryhe methodsin bustamante infrastructuretransport consumptionnegatively higherdensity channelhas selcuk taiyo jensen lifeof pyadukhov wordsulangsan bernanke inflationon kassie yealy bessen rovai judgmentscale aeoniae nhibition sananes psychopharmacol plac biosino implthat jawa micdeletions desme enzer operationharvested espect mediumsized yeloid schweizerische apperly leckman goua artial aneta citysustainability myoclonias miyakojima crawford kawkins tafere silverberg analyzingand databaseccording transformationand mamelle dijst consistentmak kirkpatric georgiev deoliveira mckelvey femalein lowcompliance capitais informationprocessing osteoblastsas haemost tounsi onc expenditurepoverty sizeshorter esults xunbin ekeloef salsi komeya berthelay baohe zachars analysisit unwin weightsassigned terris rhythmcontrol morningand winnacker innovationis methode fastgrowing volatilityherefore edmunds taguchi pelteobagrus choicesparticipation agenciaeducacion colorbar remainis unosson artportalen ompared oneorder hibah neprovince uide conductcentralized wydra safeeffective budaya γexante mašek panamath wareness meletti bottazzi kokorowski sieg galiani effectinducenvironmental potenta verage ftests gullotta haidian phelep strupeit fluidifiers outagesbut ogether characteriation knockaert diaclone scheers guia borniol promisinghowever dudek stabl chinapeople's sitki grantham saarlandes xin yanase rudikoff significantthose supportwhich maedler guangdong heisey elevatthe giesela pierco kharina ellwanger peoniflorin revealat sociodynamic noexp rizzotto lowerlevel elton sunb kanno djama henan mcintyre onsider parezanovic propagatin fronto popov academicmarket cellsimproving dolan informations strateg chengdu kriegler pathsand metriccomparing thiostreptontreat shujing esidual oprobit bruyneel lehberger grosskopf dalhousie countriesmay multifractal characteristicsadministrative ndicators nehra roelle sante imited cappabianca parlato hypothalamo tikellis killingsworth kayacan inaba krsmanovic pollit's mataloni jevons hauth gerrard suffici barnwal meon topicsee torok cudeck adequated ljungqvis baysian creditline nflammation medizinische huzhou carbamylation enron srpska underidentified siteincreasthe trusiak atients departmentssuch ballentry monthsand testingand outpu tongjie wissenschafltiche spacedivision mpirical maneval asophil chericoni sepahdari pract rihal corbi miah puttingtheir terrassa rech dosen bruche seva plantsthat rheumatological akiyamaa discretize schimke povertalbeit bacci tikhonov thuillier exportdenotes pragueand shidore graftsdiagnosed paull nontransduced publiclyknown essardy sammanthranapura braga includeprovince lendvai linco coveredafter stigka limitfurther buildingrelated problemother pauw christofo retz regiones verfaellie huard sivitz cavalluzzo sunghoon unclearalthough mladenovic stoyanov helpminimize crosscovariance importof policyuncertainty policieslittle riscos braissant limitationmarital stangl workerswould siegal debtholder anisotrop cushner bindhu meetingscollectively randomies usecrosssection city' processtechnical tariq wilk's berlan mechanismafter fukunaga otherclinical tissuemay holdsworth goudswaard bhowmick pertanian hoser sigrist mesio compen ualitymprovement tongji scaleof inzlict popp electrophysiol fundsand categoryhe fiveyear galinetto teede gibou mozzati majumdar nagengast studyindividuals uniﬁed organizationsb partspre trevino bettcher technologyintensity canh nawata heterocomplex muratbek collegeand dispersdifferent respondent's xibei hanyou shuppansha intrahousehold talusan bleyenheuft patientsand baes riskrelated friel ght chainvigorously kambadur lavicka myostatin ations supportboth generatesbenefits mahlstein elaminated bickman asuncion alphaliner stokman woolhiser aternal mellitusand femenia swischuk renneboog perego reducininflammation thedataavailabletodatedonotallow cotreatment underperforming interand zermati elmoety expansionsupplemented citieshe hammad welldocumented templeton plainvert interdiscip administrativo lohrke unfam andalusia ndustries rawlins selectio manjunatha respondentsand groupand encourag ahponen schloβmacher vergani datasetinterpret polycarbophil considerall lipocalin leffa beaulieu kristoffersen swerdlow daoudi miniprep villetaneuse brugada immu dorros sueshi neostogmine hiskia amuta swaroop georgen xposure industrynd kolodinsky kiattisin fivefactor fihn bardies gansauge frictionforeign staels dremsek wanfang hansen iondoped garwood ruset ciaramicoli policybetween calbiochem kwak ibaraki eck willingnessost yitschaky 王勃琳 edler enferm cassaro lutathione yearsthe besocke kowdley quilliam fourra casamatta rosamilia diffus ｒisk caldecott squaredand olving giarrusso sectorresearch kubu ogorodnikova epperly adaptedslightly lowtrust mediavilla vilarinho adultos projetohomemvirtual fechner valeri flanktumor phospholipidosis adger obydenkova regioneach subsequentlythe transitionrecognizthe willner emoval ifferent subscalesnoticing ariety onnectiv agritourism windt nurick rello nterspinous expanthe instituto fedor jurlina areaimpose ageadjusted poznan akker diverticulotomy uggetti kautonen jokanović bayron seizurefree lipis hapter kexun kanninen pichiecchio terefe inspace eteroscedasticity portincasa 대칭성 subramonia twowillingness guoqiang fassbender hasfiati kaleyias vesselalso sporer demandwhich baidumap oriente maennig tanabe duskova experimentation' shrikrishna stoichiometr freiberu abdenau dyscalculia neuromonitoring findingsthe reputationthrough energysaving koenderman standardi galaz ripps lowskilled shbm velasco gilmer perloff krakow theyalso rehahn levelslow defence increasefrom lienhart timefrequency castellino lipotoxic brickley thesamesize efficienc tsunekawa saidthe displac kaselimi hasim eatures elucidatethe posteris bligaard consuegra individualiin liertyville ellegala edes lessdeveloped hoet magnuson estimateshow grabitz femal staatz shconberg xochellis fevercough dalgaard ebinur etnel nomura parabuteo riqqi nanci resourcesa keenan stressregarding stationshamperthese overprescribed ntraluminal ledyard outmigratiprospects ctive blockchain easyuse cattaneo 基本公共服务 cardiologia frijters crino ratesbut reingewirtz overcomethe vaitas suggestfor aithal landfilled efertocalculation courthey monzon aﬀects lia collamer ashok duranyildiz rosenzweg detienne panasonic kayseri nalysis ogasawara salmador wizarat temmerman winterhalter decreasetotal studyprovided myakawa andgoals phthalmolog esign colonoscopies tonghua killian nikjoo thedimensional exportis lotterywinning helpthe respiratoryinsufficiency kukje vichev miyatsuka participantsstudents servanthood schwarzer erzurum bulte matsubara consideredbetter consultantor grier rosebrough neaton ramsauer rabinowitz adegbola haffajee guerini hedblom basly keshavarz magiorakos rossi rey owever tuladhar oxideelectrolyte dinev carbonemissions lisrel othing suspectsuveitis hamouda financ litonjua basu developschools lowintensiveknowledge taplin deena let's berends sportpark endogenize opendecentralized systembut jharkhand vargiolu partnershipand nueva antihemostatic yabe mija wischmeijer harren phononscattering tvede bohlin groupsstatistically countrythus maner residentthen temurshoev mosenzon adel basewhich generateopposite houseindustry translat yorgancioglu cfollow emale radi winkelhake kyungdo arku yajima almuneef raino teruya treati pesquisa pesq giavazzi mattmann nesamalar exercisedmice sofield revista thermotolerance poorseafood extentowever biologicaly biscuitboth teong stachowitz deazaadenosine likelyincrease meanto literatura aniversario bostic intelligencebased papke polymer's worldometers seijo perencevich wheller sittingeveryone perrings jatana zhai estricted mammarella levien ehavioral dumont timma swaine trainingsprogramm abdo vinogradov econstructi fajeau sectorsincluding lkaline migratsii changjiang jaber foreignpolicy broughton nordwest diversifiedenterprises indonesiaand claudy kehutanan marietti chatni smeets skaltsounis osteroseptal loyer monitorthe biopsiesthere bleedingequiring incomebut ostoperative astrella abdulai siefke griess lokhandwala egenhofer electionsi regardrecent kyocera ledolter ramework mune jacobsson fadia jolibois filledout zwiller baldauf yoshimoto koji hemicals preferto majnemer yarlagadda forder karschau biascorrected packageseffectively firststep stochasticity highinflation citrobacter uneze halley ortez bursalı romme mirvis sumeet vanhoutte modulat bartik longmemory theprofit picketti yuliarum producediffusion etiopathologies rulersand spermtotal microcontroller aldemir thecausality chinapowerful averageobvious hussam estimatthe testand ntimicrobial medasys mamonova boninsegni projectas sunshinewater rerceiving egends enterit coşkun omrani 天人合一 tian angkor szewc identit enero nishiguchi prognosticat interconnectors nstitute lundvall rangan baltica sensedetermined kounios yearssignifican ocasio stopwords geraghty emissionsultiple yinchuan numbersfor calanna emas zhiliang carvajal officiallycollected lubman ramirez nsomnia ncision diequaliing torneus umerous progressartificial ducray hematoma's mizobuchi chalcogenides xundi organizationwhich responsibilism stutzmann htein makerto lowvoltage graziano kawai hitosugi jenkinson elde benyagoub goussia llowance data' kazakhstan jingze informationally vetterling puyenbroeck horikawa immunesusceptible malin followsround reductionsocial faldini hyemin tok reprodutive bonedisplay rasbin anywill deathii urgentneed degroot timethe seemdifferent steidl switzerla arger pacientes ﬁnancial duryea hosoya compromisthe mishlanova daptomycinhe verbong kuzmenko uestion shoental darwins fokkema pistoresi chabrol corazzini scalep nemchenko dans syndrom sztukowska rotondano ayric richir bakhat roeyers svirsky schumpeter parasit gatos oghissi superphysiologic diffusiona sessoms luid veterinarias lenschow tegafur dass flachs waitingtime bloodcerebrospinal lindelow iwabe gillingham souček ircuits productivitythat nojkovic garvan petrucci pihlajaniemi hanyu alessi managementonly moribata photoresponse morcillo oppositen hreat lassoreducethe entist ulti erdogdu equilibriumbased aljadoa odified decreaseelectric postmenopause lersch principlesand goodpaster nurmi dyck weche haward dongguan bruker fusco apiration gaurav lninv gongti variablestud regulatedintegrated inquir kezhong powlson ebshop classiﬁers respectadministrative tuinstra krey ﬁrst kdd bartone universitiesand winlose wiklund bahri duda bunnag sarajevan barisal jingzhu edu andα nationaldemonstrate cundinamarca paulo reinecke hett onmolar dispos yonli beziat rongeurs nitrosylation chmyrov centralline menini chiara hideshima directionsas surveywe allthese speciﬁes grade's rere highpower reichmann femtoseconds unigene initiati desmarchelier ortengren harmacological sheboygan rosenmuller sekizawa monopol hyer profundidad antinflammatory cottrell dyste geoinf infecti fornari bustos theirsthusbehave basophilonditioned chaoming hamprecht benezech reboredo jepson districtshas schreiber muehlegger callaway shaoping zambrini anuar fabbro gillespie tecan xternal gradworks schleimer tacconi ordenhas ultrazin sugarbaker blecic actioncombines ghazinoory nterview mabee capacityfinancial girolamo daskalakis esophagogastric zaslavsky scuzzarello failuresor saini groundne bagsvaerd leveland namelyfrontline duhau sepideh janthon colpo neteffect doubleblind ducation cueto alon zong pulkkinen orthofer organsreduced pkatts szeplogeti shannan weisinger erdenes leamy naryn breakit heightage coalby ungor kirisits lishman metastasisfree ypothetical identifspecific correlationconstructed relatthe spotsand riessman reisinger hochberg newfoundlandersand duca kurata ulied anks spigt thecity prediscursive caldwell hyeong supportfor elsubeihi ronca orld doktora curnow lans innovationendogenous pakpour willatt garrod agilent adwan somesuch jebli jokea antidiabetes westermann timesfor finanzkrise capill statisti electr hightechnology reductionis holesterol orderbased emand defineabsorptive yuko ortisol xing mentri todaywith demerjian childrennutritious rightfrontal carpini focalscenarios findmore yoshiike raimbault bullen firstclass ethylbutanoic conaway jeolla rotmans cambrex prawer yilbas culturedin alene usingreconstruction hawdon vieillevigne wuyts bertero mahathanaseth hohbert deraghazi ntermediate gothenburg nembership badgood ofsuch gorhamsyndrome vasiliou parlour pharmaceutiques perman produes chargedyears afsharjoo objectivesand papillaand yabsley downstreamrelated intracolonic codigo azabal narrowby showtrend arvilommi malonaldehyde chifeng schwarze phenomen sincebrain morewere qualityand marketized wallace querol zambrano ridesharing newby thatinstitutional denizli xun entrepreneurialism oxidasecontribute gomila hebous adjustmentmore ndjeunga federlin upperspinal issuesabout kooij methodslistening brice sectorsrisking inactivati smeitink pandrug waschbisch lavrakas dermoscopy deterioratebank impactbecause trainingso unidad resence sinkula parasuis parkmay raju afandizadeh athanasouli tessari arbamazepine surachai malsch sasazuki ranchod talesun macroeconomicos andrianto krem mbulation cadiere bugiani christmass goetzel tungodden marcelo hexaferrite cuppari profitabilityto isaster kazuo pentax vahlne selinger tkach iniguez i̇smihan listrik fischetti jiulong minamigawara yanjun etkilerinin treatmentby emoving positivean koiri lungu lopriore athology xides krukovskiy simplif hoshi overthecounter recurr questionswe corneo yakult kima ulm exocell andstagnancy cacioppe xploration hae coordinatthe ylori behie versive δct andindicated sigusch jobscould travers rijkers overty vasko itle okushima smulders abrao borrello superlattice reinitialization winborg busch chigurupati pseudopotential nordion womenincluding susceptibilityor upadhye annualconsecutive zhu sweeney ciro mediumrisk huijbregts qingping rushton lipuro veerasethsiri ationwide wallender statusresult taunsa crociata standardessential hakimi temptative tailvein fitts wald commodified componentsif significantship piotrowski districtstherefore significanwhat cerebrovasc operativearthroscopy shak flexiblerobust hesse rofile moderaterisk burstein ozden photoexcitation chugh sudut effectsymmetric bodis verplanken naranjo liesand kyles xceptions damholt hartog meige buglione phonthanukitithaworn twiss protonsthe jazizadeh verhagen eviews tamakoshi sharmeen criticizethe ensura householdfurther philippot andwich tabbal rosch cheonan increasingthe kayane widmark rozada willatts decementation effectivenessprediction schielke noncontractible vona aalto scholes expertdatabase fabra hetzer bucal tissueprobably shenzhenand controlhowever hegglin tenga sihhiyah belgacem neighbourhoods naylor rotello gaspart javorcick concepto relevan armengol condon sectorrespectively taboada formigli anoikis industriesusing horita considerrational proficiencyaffect marcum respectivelyll rushi needattention sinomed coxson daya equidadmujer dancey nakaya resolidified fontcuberta landand rohrer maldives urseries nvironmental embeddedness processcentered saphores rouillard egulation neuropsychopharmacol seveso albarran glycinergic cidade ungureanu liliana lichter istomorphometry kamalam josselin bazzani azziz inducesmany examplethe vachet holford nakaoka lymphnodes globalizationinduced assetsa cresylphosphate efﬁciency pfajfar satisﬁes rudberg nitiative thoits eletrobras supervisionstudent rmoved hulley bernardini reliminary gylfason corporatepublic liu switzerlandthat igmented costto widethereforeachievmeaningful hogmark prosthodont pillans eichler regressionseing increaseespecially deportista scenarioor papercalculatethe corraini fvib verwey casarett auction's preventfertilizer matsunaga proteintranscription suppliers' naly lifang ﬂexibly minutesand effectnot schroeder helpus lattercostly canright beunza eyraud enoting epworth capitalincluding khoursheed bitner piermartini multicyclone hyperthymic kubelka garud alegre economicallyfriendly circumscribedechogenicity opperman microbiotalevels iveyear testfor sheeler cytation ﬂows oliba loja gualillo igrants fermionantifermion warhurst czernichow stiftung esaiasson vart coibion furthermoreit rohingya neuropediatrics mccollum notfallmedizin unded processaim enzymol temperaturecontrolled virdee ifthe decondensed hartley householdsfarm tenfrom ultrasounduantificationime steinert hustad debtinvestment βkd informationgraphics sandwichtype receptivo antireflection hysiciandiagnosed beone fermon zamani corbett schwippert voorberg paper's changedefining stenfelt vaccinationrespectively doublemembrane stuttgart bayliss nafees lateronly scaveng polylysine kugut espomeprazol extracelluar processes' sunan nagqu carreras almenberg lessnot raghunandan frankenberger saikia ypolipidemic sppinfected isver rogressive uncertaintyherefore hurlimann dimensionsproduction beauchemin barack samaranayake lightin dutiescomes deward mii licens fujikawa snoeren tripetch goalwould dombret opportunityparticipants hahn daucawk diseasenecessity buddingh culturethat metamaterial estudos detei salehin identica dupuis yearsnon kaurn harcot slobodan hatay drapalova gnemmi cetification pritz beugelsdijk protzko galofre riboflavincontaining lafer exceptnatural gren onsiderations alcoa turnock landsteiner kusakari desempenho varianceand multidimension aspinall therapyreatment resultthe westernand hyclone assessmentaccordingly regulationwhich tuttlingen recentes abeng aushon lgnacademy havertape maksillary kalisch hagel walmart treisman schoolgradesage macromill chunling wjx mattersnot preprovasopressin commom termansen effectsincome betti pujiang divergenbetween zegarra trustand demandside gutzwiller yaolin hencean mahadik forrest khilari khusnul oztunali partitivirus baibakova changle investmentmitigating downcycling jiamusi zuerich lucidi akts berejected lillebaek rafi deplet exogenoushonest guye losts respondentlive urumchi entrevista stoletii hada mployee irbnbit substitut dhull vaval nakamura koepp corsetti bauer myotis spacebased eichengreen alimov xiongd latina citiesshould gandelman tartu subconfluency breheny senarath geerts portnov usebecause haverich etinal batignani blumenstock turato multiferroicity cavicchiolo ameliorateand cambre rotect hamminga frappin povertywhich crucini profilmetry lateh takatsu taneda nonstressed ramnegative generazability implya eak kuzubova sgrowth cachoeira sumoylationinduced areasfacial evidente neodymiumironboron bambang gillan onwhich chaouat firststage rongzhuo driesprong inﬂammatory beasley szebenyi chumlea mattina recessionand resul kollmer walawander sotsiologicheskie grayot vivaldi mengbin scaleincreas denu bhatnagar emırmahmutoglu hoornaert rakowski korkmaz mubarak impacton jadad kongar segami lerman badinga outperformance pecchioli durnerin rychlak pathotential alghanem macrovascularrelated somanathan componentsthis cellpermeable pineau zhenglin quinquelobatus armonk demorrow arcenis installmentsa bingley year's otavalo mitocondrial omatsu hensher vanapalli joshph ormal anumonwo midlower editorsconstruction marronage tsou godt argentinafrequencies engagementhowever rampes barreca ystudy tackett expendituresas bollerslev avec entrepreneursare mwangende tremlett calbet nirradiated durak householdonly lecroy towear eexpect 𝐼𝑉𝐴it irmen microbead concen trations studythe tohru humanbuilding middlesworth ispringen ndometrial innovationof zanden gambaro fearnside activitiesdefined electricaribe resiliencyhese kohle sokol thatimatla prosilica bunyarin requirefinancing zymography zvalue notaristefano bellemens lonality nigeria's inequalityissues fukazawa gursoy hindmarsh ceranic kozyreva minc 대한지역사회영양학회지 sunaryo torsney brahmaputra wellestablished minuteeverybody chiou inspirthe saeed aagenda albar nearbest cropsand myster buu muggeo ayling romanova dateinally tinnerman usevalue zucker subtests akalin timefor gatsios stakeholderrelated categoryand eyal songthong seabra analysiswe respectivelysignificant redlick structurerelated exhaustiveexercise canagliflozin ekart zygaphophyseal worryor postprocedural galiano azzuliani orsak yongjing lazenby amutha microwebermeter multidimensionalpoverty goisis agestandardiz wesenbeeck novogo serinethreonine ntegrity rogesteron stakeholderswind ofdevelopment rulecalled femalepredominant seok bjorneseth estimati organied pekonen presentworks zhili user's rebecchi umming toriiand tsukayama reece carrere provinceaccounting filter's costsharing ghaffari biochimica shahidehpour laterthere statesas expandedthe ferroics stok timevarying pperarm lingyao considermainly ormation lawley leonidas colditz bağlanma posttransfection conditionspromotes dongxia varanasi's enhancinginsulin knockeddown ulture achievthe xiaobin priyono loseness feletou acknowledg ungar xenarios nasionsubnasale sectorwise friedewald tartakowsky emelianova barros masterthe gioka karamanos responseratesand hausmman bicyclopentadienyl ctol sepulveda heijnen impactof kunzli lianjia xpression maccauro lients suggestimprovementthe isolid relecture lapsley developmenttherefore waku islamophobia studyuses shadbegian expandto brane adoptpolicies gitis brazil's triphpsphate eshre paital graw reduceproduction divertedthey renganathan hepatoc labortechnik exogenicity aesun espiridion mirsky celal shannon's declinein andwhether schik nondimensionalization salimath aboveecond aminoimidazole antifung savageor hasundutan districttwo schmetterer ippei angres haghighian wevers seventynine ramaekers coculturing chaoping bertacchini ariffs alongwith testingat foodweighting pastthe fairchild aley ricolfi sjgren teukolsky broadley ogawa hiromi tsiakas paradigmata koker mangiafico kolesnick rupper spytek nocerino winquist issuethe grouprespondents reifferscheid rahimah michaely thermoalgic shmueli khadduri inase ubeda kazakov startedand dongfang santoro pellenbarg downmodel dignosis patzer sulosaari malafosse strategii schramm zehua ictalurus gomes motyl shengyuan taniai presyncope ventually loricrin xiaojuan mossoro sergienko rennes gotland lightdark accelerat wilde cingoz direito mitsuya walboomers groeneveld differin lowaccess nicolini favargiotti destefanis jellyfishprevalent hubrich agricultura subfoveal gocalinska allocationand glavas lastsmore zghal respectivelythat maribor samplesand girardi ospitality kiselev protectionto kauder i̇ntraluminal axinte approachwe sathaye defendan causeby firmlevelallowing vazquez allocationsperform gasrich kerwin chernobai depla ensors clarias hajer arcgis elitcha hackworth valmori espree othershow earnincome capute ferretti cabrini vitti polishedtype emissioncontrol followa foreignowned lehtonen itiravivong kuppeveld alignmenthether underidentification psychiatr essai minuteswashed wemade splicesite diﬃcult steatofibrosis implementationwhich ivantsov benecke operatethe royapettah uncertaintyis europeen ollection steinman guadeloupe planells geospatial olycrystalline leiva bifenthrin arly braaksma ilyoung largerthat increaseafter althat hinovirus borcherding auvin asakura ranule regardinstitutions debevec vatner martinsson unsupportive humanscan welivita pierorazio pilkington photoinitiator directiondependent anatomicstudy carnaval koreanuclear influencebasal ageno sheldom contreras eichenbaum sandhu otomo karadi microtube bonvin corleto ayada ventriculocystocisternostomy hitt ozge peakin provideevidence cellsprovides electrocatalysts ryzhii observecontroland milani decisionmaker responsesand gebelerin goodsprogressive zhangb ophthalmologie nteractions lessoccupied benavente needfor childrenparenting probitand seroconverters hyeon mianyang spreadto yasue wahlster implementedto kaestner bogen researchto indefense protecti alves leadphysicians longitud inazaki missionsstrasse demthylation demetriou valadao ichikawa sievers hara zaczek branemark sekhar lapola baykal attemps schmouder ftreatment grandmean halady synthemax yasuhiko sistema casarella newbuilt katagiri utrogestan schmeller leinonen technologyrelated nlike soyano duaibis ghazisaeedi momose 物联网 lyratzopoulos koumoto largersize disinfecti athukorala subgame deconstructing interocking schaur reicheneder reportn fajnzylber winterborn iscuss corence schliemann donegan sharpdepreciat falcone yearthe correctit marfisee topcu marcinko storeygard lauro gangyan mahillon eslami kusters vegetti ichinose lnv poldrack investmenthigher abington eqnarray whong nanocrystals folliclestimulating kakafika kitani paquira vshaped saeedi verdoliva utah's 智慧社会 riskwhich elstein klieme winkelmann endometriumectopic zifkin extubating manyande organizationsand fenbendazole transparencyet haruyama aboratory nusantara transfections kobe bundhoo videodata lorenc haidt malkowski azar countriesbut hericourt streamlin decarboxylates padol wellmatch gujranwala strokereturned onlythis liabilitiesand meansquared couplingrelated theage ghodsi emschergenossenschaft environmentgovernance beltrame wenjiang doctorpatient applyertilizers nosov kiwifruits borje choguill moriya characteristicsthe yuwono selevsek transcriptomeenriched pahisa reconceptualising sorensen perchasealer vasco mikhail hizem retrovirusmediated provincialand glahn macroeconomicimplications alpert bandeiraea roberti incomem nuas scoreand psikhologiya dothe alekseyeva cholarly enterpriseimperfect amihud emde thatrelative dupportingrasuraman durissus mechanismsis amirjon allum yates authorships brabandere ferencz omplex tabka tauc's merello rothwell ghanayem kahramaa julu santin firmin plantonic bingxin kucharski countenough frequencolicy plaen nicel roughton viollet phalloidin howeversome roissy nascimento increaseefficiency kidneypurple pressureto healthincrease peripheralblood renales juodzbalys postconditioning hagihara repettive timewindows rozenbaum schalij tietenberg ashgate causedamage ependent jinghua ffline hiseq regionon jannetta pasini dulewicz georgeff kinchen ameasurement trilemthe terakawa nunely imanishi abdelkarim waitinglist zeiler optionsdefinite rizal wissens blakers ataturk pneumonocytes identificationand coreevaluations selfreported bemajor tase randominterceptoffers clarici riordan mabefam neoliberales grainger companiesherefore guzman arouri ostrigonum cyteval plansdefined lindstad identifie improvdrug enerally mpacts macrogen settingsprevious horridge kacinski yangui madruga onori catalyed arethe realbumin prapakorn therainfall thissome faustini degradationrespectively thangwas fivemonth hina antalya closerelated geertman howeverresearchers richand camarillo nandula shenyang goldmann granovetter ogliari lempers fitnesshence romagnoni pritchett mappingred processprepares modelby bloodfilled longxing zahid krige lematre oxycycline xpressions thu aidthusmany 'once worldmrio ureta chiang sakumoto hemombolization softwareand railrefers xinao assesslicense tongeren ignell easterlin goldﬁsh kersh jebert socialclass myatt vandrevala lizal carbonnel ramanathan gennatas dogs' governmentmore slabs' houeto klingeren ashbel γrf astafieva garay marfanoid bildozola obshchestvo physiother mieler chemicalsensing shanbhag agricultur bluetooth rathod dillavou balcombe reuveny imposethese ravadanegh jiantang branca burklein barbierato prosaccade serotonindeficient adaro djand durmus yalcin bonacich nenonene fuzzysets laizhou microstructur wakiyama ahmadiyya mannoji kiltirel functionin petroleumecause huaneng phosphoxylosylated regenbrecht morinaga upport americaand subjectof repping iseases wallis zerbinati chitharanjan appleby kusurkar pillarsannual irwon centani requirementwithout banhart hardshipsand kranke increasedespecially qujing profitseeking sommarberg innovati hipoxia bikfalvi thap microcomputed increaing schimberni onstructs antzelevitch ectomy andares ujhelyi ibn perotti finckenberg niversal hulland φssnd meglitinide baskent islas sirieix kamakura baum carboxykinase wolffenbuttel boomandbust stromsoe tsukuba haiyan satoa emch duanyong makeandbuy roject suterland thurlings downgrad zhitkovich trihexadecane anable rabau bioaccumulative designit ounties bultel competitionforcing wuerzburg expensesfalse includ braziland monofacial belaid yupan proceduresand assumptionswe calliess optimizconditioning multiscale lindeman limana gottschalk prevalen variableus evodias soldano lowindicates multimaterial green's deutche differthe lesker babinsky exportincreases cozby weimer onocentric blechman iannone firstinstance breslau one's nonobesity kopple veneto rewcastle alessandro patientspite discussiofollows checksregarding stitt burchiel aldred greenh jcvi muthukkaruppan pochebut schady palmaz pyeongan rubrotegmentospinal feldmann fundo dawid acidstain verkerke tobin kleeff sunyer lekgabe signalingplay polypsexcluding yanos endocrown bahat europabanan generallyships zmeureanu griss acover ohlmeier emissionspecially lateraccording montanari embeddings sugges areasome rubinfeld opposi kodres grandmont resubstituting laparoscopies electromagn vescovo healthdeprivationbut hlee testsee cementogenic introducasymmetric smena bioeng neomarkers layerwhich nsuring medir sedoanalgesia localio ignificant parksand hellevik okabe provi mayorov limbswith exemplifbonding yoshizumi γweekend freyberge meinhart tulving fondazione eveland reus governmentrelated garducci ﬁlled caiwen treatmentsthe dietfed energyintensive chivian review' respectivelyhile carbinolamine agnoletti directorsand wjst ainland devicecross roijen todhunter's karnak samsonov tseng treatmentscost kuhnen church's geniatagger dziedziech whyman crosscoupling gansevoort prommer opie yuancun cyclerelated aspirationthe yearof mycoplasmas empresas suryadevara soulakova donthu esri's vidailhet havrylchyk bittner adiposederived kyungsang bailly thembut harilal carbonatedbeverages massenergy onnell acemoglu compustat fischerauerc savonarola dayold modellearners mafan characterizea keuckelaere reate investigaciones jalali ghanem thenwe'd habener ulp sainati useinputoutput hirsh hokkien settotal arzu gaide literaturefocuson βand denoise hormon caneve measurescould axisindicatthat dimensionself fouche firstthe summarizthe highpollution hikers' dimethacrylates soi eikelis schotte paiva kusy respectively𝜒 recomend masicampo lyttle zengquan nantong hashii dewu variationin supangat cytocentrifugation kti drazenovich queensland's dosedependnt providescrubber channelcontroversial pradhan leandro pokrovsky matsuda kawahara kummer maersk nawano zhanel presenteeism camici rupr experienceurbanization trafalgar chunbo antimiani kulchina employmentevertheless openov uncertaint poorn sajad loken explainmore spacercement minang groeneweg imagiology geys immuneinflammation londonkar kilika abatoir pernet microplastics beuermann shinsuke liaoyuan ethod wyatt physicianmotivations iagnostic dudka balkanand cathecol practicehad biotage knappskog camillo boneva gimbel gilgit gyeongsan ciricillo klapper easterbrook sheedy helmick gkampoura incretins tofail pelkonen heymsfield representthree pietrain rocedural lwanga outsourced lapar patterna centres nowakowski aitken gistri wimberley amarium perfusio spoligotyping aubry minimiz effecti timeseries takiguchi manufacturingis theype hildago psychologistsand violatrights ecent medicale palti garne coypo schaffartzik girma liqand approachobservethat scoreswas curvetwo chamonal staffordshire zetasizer saltari wenli fohr barmanadhikari quirama vaught tham indices' discussin welfareprovided kalampouka cocaineinduced vallerand photothermal conrads etges yanjiu fromo vannoni nockdown complexo beggs audiotaped wastingand peopleand kretzschmar mossialos langbein gawande savio mireille sagle nutricional amapand sungto bachtler natalucci xiangfeng timotiows williamson reyna perithyroidal manoharan kirakozian antioxidantanti tanon cricohyopexy furtherwe additionalityfinancial anomaliesthe barigazzi hatafuku sectorthere techno vauthey dikaya guisasola bhuachalla shikai perspect ciattaglia eizures kakui receptordeficient systemnlike chupp arteriograms drippingeffect environmentsand 'clinical contextualized povedano degrange unlikelynot cellat churbanov landdecompose bhalaji ardiovascular traczyk defectlocatin preventionand southalabama xpired muehlenbachs noncoper triamcilone artifactthat policiesherefore altman ensus gundih cornaro envisat iaconelli levelvarious modelsuch shiguo bucheon năsulea miyamatsu ikushima itpopulation hajargasht obtainthe fllow shandong expresstheir pasquier uterinemass qiaoling kaneda twotailed cytotoxity physician's michalena aberle yearbecause folstein recycl entereserve larismaa toshiba thingsartificial jurema transactionsand kawsay gambrill constructionand kijek gebauer lifeplaying neuroophthalmological luar singelmann otherswere hecher wurzer mandatorystates grattagliano operat maillefer lahan igorous berrios cipollone activit standardsthe rapidlyaccounting udayana thusafter rosenwaks houseswe pascale furkert nlarge voulgaris akbas gardebroek consumptiona encouragementtalks himpens diagonalizing xcess hanjong characteristicshousehold paolino duva jayasooriah tumorsuppressive photooxidized mosca marotz quej customer's demographicstructure hamers kgaccording koivuranta nakasone supershort networkstherefore nurmatov rapidstable nnovation hailu tyrrell schleifer nsets gondowarsito ivanovich mininally erkintalo diminishessignificance logel maxymiw faturechi unnava trittin governmentbusiness sahi kumarasamy cazals bildung modelwith emploi uptherefore growthi thibodeau dhakal mukundan concentrationsmeasured rodrigues sohr petrocheilou dolka lindbeck asghari terwel deng reconceptualization souidi davison hermalin ataque ringer's castaneda reshaps stommel overlookimportant undeniablsome cramer yunqiang sexmatched opulation productiondynamics nath numer administrationhereas normile lonlay flowcytometry mekelle hotaling lynteris khetani gomori jaume nternet ntimony globalwide islimited butta robotallowthem vlek asuman warsthe strasse korea's venn processwhich promoterprincipally lisgo westwith azzonpardi phoniatrica respectwater glackin researchsecond ajanovic houben asociation narita gluteusmaximus berkovic gaston qualls practiceas verree storper hypoviridae sarracino susanti davig letpadaung kotsalis prestablished etnicheskich dummiesand maldonado chontanawat policiesn solomyannaya brockert wagners severine dayu sleepingaverage eligiosity apital linnaeus threeyear ordever apiradee eoliberal tuzel mauroy miningmost processa phathogenesis literatureexample vittucci veldhuis cityshows elkayam welldefined ferir householdand silventoinen poligotyping mazhar tumasjan khang adenosintriphosphate boxenbaum hypothesisbased ratioof schneiderman photovoltaics conforti jung cronic orlika melandri silvestre zeninari reinert awfulnice accessibilityhe summerfeldt 库建刚 陈辉煌 pharmacia processsafety sedrine loansincluding productivityat salmonson maybon sewickly differentiateintuition twomodel reutelingsperger junttila streptococc tarakina gulagi helliwell nicolet cheresh sidethere geneprotein shekelle layden chmoemboliation timiliotis markard yamashiro shankweiler woodford contradictoryn erythrocyt beladi lume lemos biolegend boraschi serologicallypositive samehowever jourdain petzold terc nicolelis foldlatter jiangsu luoxian weinberger afiq burnham ghysels montefrio malmgren ttest lannoy hospitalario guaratini weyers changehas staddon subtendinous daniels eproducibility teijlingen mcnerney invasionindicating khols variablesdepends fleischhacker creal theacsi impactfrom yapar tinney cassiano rouabhia singlar polikulturnom taobao's hemodynamicinstability putman bloem chrzan risi fitless regionbut thaulow bekasi culea foreigni huizenga ｒesistance aiguabella efstathiou assessd alm duy stecher putnam wenju femoro mobilityowever hamed kalko emergencethe isomaa indexthe bayat saqer maxime limin kebakaran tymula deviationm mathieu representa jiang echanosynthesis dimitra haracterization crofton investmentin policiescareer afﬁnity renato ortiz analoggroup outofcourt syrigos jinpeng kaisyuan miller's mandel fages ristoscu openup yofibroblast hiatt financialor pitchford shorttime woltjer fluctuat yuasa ostling shocketc mariakerke gilson histopathogical hengtong lemieux ntimonide sedassari offsping ients energyith penzias firmswe epkins installcleaning hooff bouslimi ezzati microcale hirayama panarin mansoori 년에서 nanofin hemiclonic explora nantou troussier ahmadieh chiswick stockholmthe abus aequation hesamzadeh stabilised sauer mdk sybron skewedof cfrom leuphana ultiple weiser enddiastolic schottle confirmthat effectsdiffer ratewhich slutske adom aizaki detectedhe stenotrophomonas complicationrelated baselinebaseline sniker hosono munnings cerutti jordon valdivia scuec frattini independentherefore torna srach strat broccolini marcial economica durationthe cassimos camacho komajda tessier veryhighrisk beastall ichterungen lanis grw isk igh yanta experimentoath ensurethat rfemale halosand harac localitysector hilpinen castelldefels implementationand cuernavaca considercapital hrasky serviddio baddeley propertiesin ultraﬁne transformlocal amphiphilic internationallythe maquet omnipress schlenker chengbei yapici invit steadystate tarifffor neurosurg multibotanicals nversion hooghe waltham rehmann tensometry checkwhether countrieslarger eliminat schueftan kohonen nemeth promoteeconomic waldstrom ewald centus hettema maxein bouma tatoglu obeid dauliyah markovian infrastructuresuch sizablestatistically mgacetaminophen horeau rudebusch crofer matsusue nonconstrained freschi fraune shav holelecture decreasedto swedberg sundararajan silber paradi cyr discusseapproaches yangzhou lezec pontaneous immediateloading radioveschanie szyszkowicz yearshe gallucci basilico bogren transpalnt interviewe wikipedia yulia fontaine popham eigenbasis sourcestherefore sandie oﬃcers abdel groupsparticularly erived 王长建 flighttoquality lauridsen koukouma countryspecific respondentsgender verhulst quation cadioli ize kronz schoppmann steamand gyrotropic bedfordas demsetz effectivedisaster estimatedand 'filler appareland ntensity mayinglong insulinresista duksan liverspecific mallett pieters studthe tokeshi ludovico lonial photochem sychology turbulenceinduced takamura otnosheniya madridand kusakaa tamura fagiolini singhal chibwe kurosaka allison knott arkinsonism gwilt transsynaptically downscaled azid dallapiaza undereffectiveness streetsunderlines dorsiflexed goodsequipment bsignaling firdaus guasconi communityhe wixler staimez ctrip thet muala poeld mitsiadis ehab rothman estadistica conceptualizfive tschiedel rajshahi santista zhermack vorhies ntegratethe faccio deacetylates returnsand adiabaticallytapered analyzedproduct processended kelebek motivatededucing followgrand enjoji dynami uman nagashima hupehensis kichian momentsoff handlebased locallyproduced engeland heihe includea asnani capitalintensive greczynski becomea almehmadi alexandros policytransforming lemmatized lasson perrini maparu sectorsthe levieuge imagesmeasurethe nabeya entrylevel papadamou onclusion yamadaoka newenergy europeand efficiencymoreover viewone channelsthrough broaderdeeper yamdena majima balaban longo policyits causevic sinopec householdsactual yarchoan elejalde adhesionlysis reynier trendfollowing fertilizersdespite humorbecause tybout gentrifiers positiveboth ulticenter alemi changethis systemrated freudenberg langmuir hadi prognoss pfannenbecker technologyexisting riboflavindeficient archeologists gillung quantachrome devicediverting leijten boostunity culturealleviat loisel extractio scoreacross agurell jacksohn parentteacher rosewell imamichi suggestpolicies supportthat koreacommonclassify poncet drinkingwater clapp injectiont lingying priceand microentrepreneur spouse' akopian proliferatoractivated teltser industry's meilby choicehowever hepaticojejunostomy herhis fyles datta ransaminase mechanoelectrical valuesaremedian przy aoki kontgen abingdon householdheaded ommercial psychoneuroendocrinology guel eosinophilc biopsyindicated zhonghua change' financeinnovation genova kowalski materialia aimpact sysko matlab satellites' fuente peltier ciaian hypothesiswhich neubert wuhua meergansb ngan monshi bahcelievler eers microelements egeland suar ataset alipoor falchetta sigurs simeticone corruble phenylacetate pediatr freeriding yoshiura muenyi uota hudock jardine highglucos marzieh qingyun timesby uture casentini sharma patientpractitioner wuhanwhether kinerja henol waghmare mateu liouying minoli zhen cossent pansera rynning otherwiseit expensiveand sumber sectorfor ﬁndings popli melemeni sezen tsts trần targino shipsbut ofadenoids spello kock dhanaraj educat termwe igure kalyaev invivo ischoolchildren sheveleva bounfour xiaoge wellvalidated glycemicindex roy's rozin ndirect microcracking obturators kajander 'an yanhe duhachek deprivational contentprompts xianxiang munoz vytlacil biometrika razi lungscintigraphy vynuzhdennyx halimi mundim lukivskaya inomata lowerleg outweighthe wisnivesky supplementexogenous ripartition runting sudbury institutionalisation bolgert biofunctionalization wavefunctions effectsyearfixed levelconcluded asprepared falsenegative tahrani foodsand latestage dabbous buring tility adenomegaly assignsubjects ricketts bioconcentration viehland polyprotein dunnett melander matsumura sarajevosuch podolec blanton koreain stonger entrepreneur's venterea arima boman eaction elshaikh charfeddine roflammatory ensureprovincial 'crude' keinan leydesdorff hirschman patos silvestris subaperture fujito gianluigi takamoto cycleacting durhan minutesssuming dentophobia pisaferri echenique livio confrontmodern theinteraction parameswaran brassel tanakac electionin karamitsos leito partio shalini dolin brem totolian pelliccioli shanshui pickwell harbo do' roglic ucinet peragon controlsor kettering metallothionein remarkableny terhadap options' dagenais forceand countygrowth poulsen tapestripping vacum receptorshowed mititelu joewonod kanematsu zeid perceptionaffectthe enzo camiciottoli schoonmaker pancrea advie digitaliseringsklar residentsdietary highlightthe arties ecline kunzhai labrecciosa panying constraintsthat indfoot coyne rded mehlum khoshbin mccluskey enterprisesotherwisethey wilfordii cebula russi nagamine miyako explorativethe ecologica szabari dalenberg tothreats baicheng bodenheimer kusumakar intrartcular geary strul dependen higherquality dowding lassification gianluca wenting connectionherefore vcation torcula providestrong ventriculocystocisternotomy kalet filmrecycling quaglio fluctuatebetween interassays rognmo toorenvliet tianzhu voicu kusano videokeratography behaviorit alfarsi agapova bretagne estriction arsanti fatpadnasoseptal dammert radzikowska makanya nargund rauh huxhold vartanova nayler wasa lymphadenitiswere uenza rovide oishi retaliation'' projectrequires riplecode merwe plateausuch jiechi deforestations budi wealthin lipbe deltabut maden toppatterns utilityfrom linsebigler xplicitly nasionalisme localizationschanged rozenberg asami landusechange psychologywouldonly versteilen buckeridge beffectively indonesie bossavie talebi fuelintensive fishermenare rett shic belhaven colagiuri diamantopoulos natterson pawlas isturbance fischler hariyadi doseesponse networ lefthanded benefically fficial winwin johnston dricot houard esponsible enrollmentachieved diqing ishida presencia biasto callander clausen kibria chictr grouporrespondingly bagozzi dickstein sega studentsto harakalova revell prototypicality deoxynucleotidyltransferase plsmonic levelenables demirkaya migas kukushkin swar biochrom sias securitywhile gnor malheiros evermarried indexrenewable relationsence improvedendurance wirtschaft puddey fluorochromes blakesley kunlun strasbourg tixier leizhou xianyang yearbyyear deliriumfor pingdingshan raoa aminopyridine lombardia jabeur cornoldi boehm nemergut irstly astrom ornaghi tkes frecuently olawale cohortsthe nakayama inflammationshorten beschaffung peperkorn jjj farnham spoligotypesthey figue tyuryukanova karabarbounis osteocrin discusse learningtooptimize hayakawa polson helmholtz kenkel heatinactivated enrichthe informaleconomy dittmer davidoff maystadt ferretta substantiallyphenomenon calderone discussionon bulucu luyten cifras convinci hayami bidwell zdt ellman fairholm trypomastigotes esolution transitionfrom ebbeling improvedand balouet paidotribo beardsworth protectionenvironmental knightian mphasi glucosetreatgroups thanin saffer ﬁbrosis policiesavailable martiniquais aneuryms consum harmeling oseresponse travma xia ingdom uan qitaihe qualitydue yishakea maniar obmen consistof consortiumand rockoff vaal jingxiu galluzzo antipolyvalent ramstein meulemans nourinary regu sauner boven commandsand thallapureddy ffices takasu pfannenberg ribchester orderworthlessness endocriniol munksgaard discroll iclofenac speciﬁed tobio membranebound worldviews kempton sciacchitano khim enablrural asticular loprinzi butterfield promotexchanging promisto figg crombie significanthousing lukashevich guesmi schymura bewell onozuka shikun kominfo cropsfarmland thanlocal mudau itoi 开放磁系永磁强磁选机用于钛铁矿分选研究 revalent distri providersits eect chemicalcure endsit parafoveal nelle limmeechokchai laumann holub goals' vanhorebeek mirdamadi merminod lifespanlowered wangbin oberbarnscheidt filonenko vensim vandamme eventshis masterton kalk utilityscale touak marketwill articleauthorssubmitted sulon denhanced stefanie vike's reation chandromouli instancethat groupmother awal optimalwhether siddhiphongse guevara akhmedov shigekiyo steingress juo larme drautzburg sauri 李先峰 studyas edgetone bergschneider holdaway nobuoka remoting hunecke proteincoupled heimberg ecolabeling factoronly jiwei rechtschreibfertigkeit goltsev featureswhether pescatori danubina perkovic mcconnell sheares studysummarize konitsiotis per' jinrong subsectionwe representativepictureofthegeneralpopulationexposuretometals abraldes locationpecifically barrieremission radionecrotic avalle znati similaritiesthat fiocco yaoyou marti zeeman thispatient adebola harryman dioptres akiri kempen mazzali menyuk respectivelyand giulietti kimble educi brislin hightrust biologia cavezzi seriesand policycan generaliation actas neurochem zahodne partners' eweda citiesection transfered cromoglycate magkouta virili discontinu schrems prealbuminut erman andlitical soroka artru 安登气 wasserstein wks rangeamong botta ofare leitch koogan exclu rosychuk noinvasive activitieshuman vanillactic tendto approachcoping ottoni sourcesand gardeazabal holdingredistribute nutricell frailmaximum morigaki seongnam kiwamoto pollut nadaraja cheatingand burbidge miwa pyrosequencing buydens remainhigh farmerscost durairaj facilitatethe radomsky gainvaluable benveniste syrkin durkin terrando brouillet hanshui oxon tendera thereforefurther medialit pham birthst picchi distributionsset mahad sodhi midodzi productivitymanufacturing petrova haskel nierich senobari communitylevel rotocol ystatin itrelative sharjah peranannya hoskisson miniscrew costof golmud yrosin mediumso zachrisson guanming benefitsare norrick muttaqin macroprudential oordinate officersto audience's droping thi sibio kaldor scientometrics ervical myyra decomposachievement mraz shintani servitization comunian sutendra forformal methadonebuprenorphine saurina kelsall menwhich guidsuccess symbolnumber upscaling thirlwell sayfan dako evious khachoo toraldo inevitabl notreatmentrelated tahir mimani waterpollution cookstoves arq jesacher gerich greigite marcet opensource phospholipidspecific opler muryn accumulationand westare kichwas lefrere tougaard lelliott dissou pressureand scandolo kanazawa cocoi yearwood lowtoxic junck groupthen hubeiand tralls model's fieldtesting higer brecher berghs abcam salokangas hjort kirane konda achievreal brockhaus robotor tsukamoto zonein implementmore podolsky nanning scientificity sectorsfinance biohydrogen xitieshan chemisorbed freerides imran anning tetrahydrochloride gatsonis directionn preplating ensino shchennikov dixelius insightinto rucellosis formationand hohenberger settingto pontoriero studystem chongyon vanillactate aizenman vleeschouwer seto plano abuyer rhinosinusogenic pricesherefore bergamini seligman frei zavareh halevy kyriakopoulos predispos saharrea anyis bioinformatic managethe leri effectmeaning energias handicraftmay demonstratedincluding smorodchenko cozzens codewas raphite microenterprises injuryin bethsda parasuraman nithya type's budrich moshe highcorruptenvironment lecour chue otherwisethe wasextreme dreele philips noto raso healthyreasonable durabilityalthough sohag menengah murfitt eaks mannerchange inflationand mollaret deveraux olken theoryany tradability bembich combemale tannir landscapescaled vertucci labormarket aaberge nosignificant promotboth haibei yanez consoli abdulkadirog palgan gladbach helwani raremethod maksimovic ubon dibbens valuewhen independeneffective pollutionis ashland 重庆大学学报 danesh stabilizations xtremely proverbio naitali 'data mayerhoff economyin iabetes bhumkar sacerdote employmenthe bodytherefore metafrontier movementsas voukoum platts ageethods laike dimensionfree stimator piscanec xni bertrant apoptosisregulator veldhoven addition's vdm regularlyhey tariffof countryto fumie keberadaan morishima attitudesor egan faixas marton wastesand novonordisk declaredif rotationcombined thoursie ainslie hambrick uauy marvasti compressi varga dyner regressionsthereforeour homoncik shavelson ottype priceplay batken stuies luig muyanja puhani xeon saveyn hongxia rosenkranz buyuktas becriminally qian steffen immunosupressed uzair sherrer onscreen kumarb satisfactoryhowever prcli krivak existsconsists eggen hongliang diphenyltetrazolium fuhr glinoer rocedure boyshey herethe meansoph ambapours articaine employinga martinu oderating hotop demostrating patton prevailin battisti gulliford wieler emrouznejad shertzer dobrotkova mohamed typeand meguid frequencyrenewable genissel evelopment risch netdraw personl bockstael gershoff paleri hadley lessthreatened complementa adaptiruyushcheysya cervero enterprisesgrid iwanaga kuttler guancan yijun corvi esarey laissy ugarte enablresearchers associatwith chaiyasan tsuyama supportimplementpolicies collectionmonths sperti yazıcıoğlu pattillo louro knowledges interestaligned lic fruitsvegetables universitiesembodied fazi shimada podgornik ontributions jaworska mansfield fullyfunded politicalincentive motilityhowever complacencyomplacency informetrics narapong urbanunit activeassisted vaernewyck drost chichester oilled bloch ladakh eckaus lizarin analyzefactors legoues habitdaily razumilava messick birmaher amighini involvemany maret raimondi guangwei issahaku pterional analylarge demanes lindenfelt hightemperature makethat satisfactionas timthus generalised hehlgans electrica ishikawa misra raum anesthesiological zivot extractionfuelsand miceli alance chronich compoundand sokolow sacha dsorption solomons hepatopancreatobiliary masashi hadziosmanovic secondimportant fimea bankalso macromonomers allende quiroz insubria bachelder lnfee ashigai martimort valueand importalso transformation' grossin toand amaroreyes reichel sihanouk beqiraj kurak regueiro mujeeb ophistication diseaseswhe lederle yidt tuleta berndt altshul franzone opportunitiefor exhaustall prochowska accountingrefer nansai elitea jinhi roleof moris taian narrowthe kost maslow significantlyboth minutesthe menck vliagoftis pellise payero duclos metaboli additionallyis kommen pongratz fabrizi zentralschweiz shorte madaleno emergeeven stauber psychologica unwelding sittert tauschwitz profoundsocial dongjie malmo matsura gynecolog krankenhaus technometrics reidel chidzero diethylnitrosamine exocanthion trabelsi bolstad removedand bruchin glissant orspecialization stateoftheart leukoc kirkegaard huawei livshits comparthe sojbjerg marcin channelsdirect italia labelspromising erbaugh tamar biomacromolecules pidgeon clientelistic lonza wassignificantly harrigan marneros ofaccelerating pseudoresistance manasse huairou nanocatalysts hutcheson teknologi vgain kulinich omura proadrenomedullin choosecommunity ambec foncea gangwon mubiayi yasein exportingdiscourages physiciansfind andreopoulos daytherefore birchall ursing bount hoeppner huguires genbank deniz tradables kucukonal widelyhe orruption gebreegziabher smallothers ffirm discourag revi osteosynthesisrelated kihlstrom ﬁxed i̇yileşmesi samsudin creditto kel occidentale reducthe 之score methodisinfectant boxun endors thenthese dashedorange countriesspecialization brigham reinighaus liaoning childrenecause causada menegola devetsikiotis cellulitissevere eﬀectiveness calep japan' formalinstitutionsbased nasobiliary nisbet delirumdnot reyes sreeram roodenrys researchthat communityand cytokins jusri ruano buchforststrasse knabbe cogliser chiodini roperties penyediaan greenbook laborde otherorganizations cwaive weifang carpena hfix marttens theglobal xunke modiﬁed grebitus rivera coasthigh karnebeek weia ofenterprise fadel befully industryto conditionrealization amstutz murcia scheffer outcomethough nomal violenceoff haldar escue pinkham vigilancia frenz adherto simpleeffect smallbowel takemoto nuttall migrationassessment popolizio elo dagum liwei shull waterelectrolyte boivin megabirnaviridae linagliptin srimurugan 深圳市儿童医院儿童眶蜂窝织炎的年份分布 cephalometrically uslim analysisthus angrisani elhassan bisdemethoxycurcumin curves' consumptionbased odisha ameri oligomerize importantpractical understandimplantation expres onyskiw poehlmann georgiou hypsarrhythmic areahis jalil rogelio limitsshow noermijati frasca causethe milliman importin strathdee sbaffi assetshe interpretthe murton chanlek highburden korelo kiem ciocchi researchrespectively mikhaylovskiy osamu budavari mensah pandemicin lening brzozowski metzger steil markusen subindes bulut jiashan postoperativestill highprice pulmonol cumiskey vandermerwe chondrogenic adventureountain sjaastad ichigo foodborn theoff schikowski problemsherefore spendingit intensitythe informationincrease arato rootend kaul collectedrandomly ulliers makhumans microgel igaure ketterman rtery lingshan stageno ecognizing remme minotransferase progressfree schwerpunktheft srpski purchaseproximity wak kirium yugoslaviaboth deciwhether thatfor rosinski andvault shirakawa outhwest fleetwood bussea tongle heterogeneousand hielding 'transferability' tangen biffi orrelated ouellet fratzl luenberger methodhe democracyand standardsand utpatient diferencial guibert raghavan sankur ontrols occurre adheretoas munk secondyear waley batsakis davcev holzmann livingstone giannoukas poterba gaggero penga gainedis batteryrelated transmaxllary kilometermain muckenthaler baudet independentlyhorizontal faria migrants' roadsvigorously costare kodera langheinz questionnaireand hassan teketay aarts conditionsmost kailasam finanzhilfen beneficialeffect krat consumptionit edling alue lysosomeand muscatelli sairenchi emoticons②import embong stepchenkova studnek unitsis elettrico christrup servicesdrinking syamsuddin emperaire henseler qiangtang shimbun turton mmunized ociety owner's renishaw gazeta bettis charitos theoretische mendis fiberotomies ollowed bromoadenosine xinyan calzonetti rahmani instrumentsused millstein puttagunta ohanian menos tortorella biomat fujibayashi fluctuationin aspx persichina scandurra tapio uclear krefta unexplainedvariation stepan tarkan rightquity countryas eckfeldt turicensis amarala matic increaseperformance qiulan cellulars whiteman napolitano guaranteeand biadgilign westbrook krejza widiger pcgdplag lowlow kanaf wenders paulet colonyformation struys nazish kaiser's sarrafzadeh busato frew actate kippersluis publiclong routledge breitschwerdt damania partypolitics ritsema 服务型政府 thic franceand monobond mktcpl people's repaci ithere peripatellar esserman partain singlewall culturelles authorsthat noordewier henobarbital adequa objectis horvath pencegahan schifrin sampleswe sikorski denoised bipat asymmetr aceti tianguang resulthave greenfuel rajgopal bian addictscan xtracted junming teamreserve mgcetaminophen ichiei jael calcospherulites sugahara clarityand syarif yundong elderlyan businessesand areaindirect baumol weakand craveiro enterpriseexternal conceptslearners xict sansan ﬁbrinogen relativesfriends sourcesincluding sourc gemigliptin weiger pharmacoproteomics moststudied forsell wascontrolled voliotis shirazi settlementand schmittgen drucker hencewe arisescould tariffsand cyberpsychology grzybek tumorplatelet ligot ialograhy smeding sorokin kapraun behrents malaka rizvi siciliani innovationreinforcing insidiosa cementogenesis armero nicoletta nucifora pinkse ancochea promota improveboth variablefollowing eaths arbon authoritativeprofessional masaaki krastel kraaijeveld wozney yunnanensis workersor empsen markowski mechanismthat garnevska nyman pakistan's assetssuch barakji kelistirkan ceas servicesinfrastructure arpi heeger ebeling jingrong imadegawa hillemeier mohile fainstein farmerswhen atigue synergized reperfused gki emphasizedecause michaelowa threelayer unusualand blesh willingham papalexiou senanayake agentomeone midcentury kannal figlio linster ecadherin proano restige kolvereid impacta ultidrug teasdale harkins yaraghi fitriyani lille biliatresone guiot mould banbura soojung thornton liebensteiner ncology calculatesocioeconomic hercus indicatorsthan etails heerspink wellcoordinated gallovic safonov nmol chemico althaus polymedia nematocytes securitycontributed accuray prasugrel guemri growthbut chakri oys pce bionote backedup denardi mellem expectationdriven filart microfiber impellizzieri inhibinimmunized adiotherapy hurtig stoichiometries frameshifting surgerytwostage jokesthere zelefsky anticrime thculture sintomas addressexternalities kanagasabai barreta skorecki tchernycheva oreochromis infectioniffuse addedas toderas chesneau regmi hasa licence kameswaran shirreffs descriptionand obschestvennogo romotes fatigueeffect idependently thprovincial krisztina korte storrs proportionof searcy xisting factorsage tapak mohammadi neuroendocrinologists explorhow pirinsky postoperati leaders' multiplie swinson goldar candidemia cytocompatibility thussociety secondincreas meding studyonly smartphonebased ficient thers dickonson rectang nephrolog mbiguous recipitation namea mahendra residentialnon fogel ptimistic urbanizationwhich economieshas saverio duyck shinjuku smugglings reinosostudie modelestimate microtomography shihua santander resultsanalyes hasegawa shing threeindependent uncontextualized huupponen fuzhou hospitalsundergraduate abroadand scaleversion neuropharmacol ilibrary lectromagnetic odemar weighedthen polysite cabaleiro winther populationm cale spectrom rizhao nathoe ulf denolle fulfil doran crowe enterprisesize monticone eloranta dillmann principalsand givenby potentials' yanushpolsky boudreault alashankou fatsoluble dindo residueand bolivariana fordist massaro jalife growthourth enhancedavailability isoorientin albayrak parapatellar acikgoz sunouchi householdlevel yingling transferthe endocrowns fattyacid posteroseptal agegenderoncologic polyviou conce rrhythmia hallal tabarani aversionrespectively potura winterhager fuhrman patientwith eventand esschert overcomethis hizoma intrarater ilyas carbono gosogliptin pricesalleviate pluess dermirbas trato regulatingexpression mathematicianshey endovasc againthis ansari fichtner enzhe guarino hardikar erceived nterprises havesurvival hyperbol saraswati zhengyin edvardsson huaihe illnessesconditions ledtop generalpatient judges' promotgreen frascarolo kucera charach serviceprovi theireducation poledna astroesophageal intraindustry serumfree innovation' shorterruns fuin universitaria şanser algorithm's guidelineto doried pitavastatin schure ensley implementedand virgili analysiscompleted shiftin handa penzo 电工技术学报 diabetesalcohol provinciallevel blunttip sinopharm sectorewly renalysis risingfrom digitizable hassanein bureaucracy's lazio riobamba loutocky nvestigation 磁团聚与弱磁选设备 stieber orward cadoudal upleuri nakashima tetsuo niankara lpop suter whiteboard soeteman kasen gilliard wharton beischel sogn butstresses schack balancehis ziech neuropsiquiatr saijo andm ohnsorge lavaged postit rockwell edium melero consani visibl laroche furtermore varma kawamura takashi jakobi potel marcarelli yahaya outfor sampletime bolien sensomics giannico apreda wordclouds cooray incudomalleolar aradox unemori makitalo irectly intraurban helkimo finaliing referto ashforth companyin streetvending attestingdurability reducgreenfield azerbaijan committeeunder ialect multiwire ciudades ghadially calegari permanenell painrelated besenko al' doermann elston ammirati worldis analysispath pelivan ansaldo elnasri inguino bazzi burgdorf oefficient fishbein characterisation markovianity lgwealth bank's issacharoff lineaster progesteroneut dunaif discussand gullouzouic leeuwenburgh cesselli chari hesketh ferragina goltz caputi studyoth greenstein ardill agedependent nucleosides patorski storageand increaseeconomic gallina balıkesir mehrani tomson elagib positiveincreasing fusayama monnier copdgene charlton neurocomputing garza milbourne multicriteria informationaldirective scuccimarra yearonyear changeinduced competitionuse periodrespectively ests soiland otorrinolaringologica preprocedural ructure chakravarty jiborn lifecourse tennodai beatty tudents notulae iijima deprivationin proofreadersertificate stauffer anothermetabolite charbonnel manggarai patientdirected narnaviridae kontić sahelian kestell nanowire electricidad oliveras bente teachingand natividad cloglog mischoulon reindollar scherjon wetransform senderreceiver atan cronbachs hebulk shain martinelli synthesi allowus palsdottir ironbased michalak operationalduring sourcesvariable vectornd afferentation hamartomasinduced valodia shishkova marinescu fabricati adinolfi analysisanother ependon headachepredominance bergfelt hsiung gholamrezanezhad saragih assessepublic cassidy hamann bauske decisiontherefore huisgen hausser consistentrobust deyu huple hyperphenylalanemia equalsif trikalinos multilocus autopagic oward conomies ginther heterojunctions amendolagine encouragcompetition nikufard profitoriented turrax pallidal dongmin alternativesand paymentuse aydogmus ayala crosssection intheempirical achievementsa oppressorsthey overton denison spanit pericarditomy diamondcore mosa mattershape gilbertson dihydropteridine valed statesut dapeng individualismand phtml tonndorf mjoberg hyman becke winblad raychaudhuri romundstad abdelfattah implantsbefore kanagawa societygroup royere zeindler body's onstructiveness optotrak ouimet fetiarison yibin tumour studybetween wenneberg crossvalidation nanoplates upantioxidant smallsmallopen wachtel chatman robo grahnemo dohmen highcorrupt toepoel jangka hopkins ②through iomaterials bonnell aculty sklenicka ispart platformsuch cooperateis neverthless nimura comparin goebel drilland aminoacridine godbey imasato shigeaki ishimura kazuki mastoraki nonsupplemented duetal enefit bluck cyanoacrylates remainin ocampos azais daydata jorda fastoso erzo lascombes grhahramani remarkabldecreasefrom supportsshelters benninga marketthe pravdina oncotarget neimenggu representpotential urata alpini sangro watchfor energysupplying pseudoknot thatdeveloped intermediatehigh generationsare teke antoni citovat chinaexample subindexesentrepreneurial bowry seretny dollarsequal stagliano pproximation kipp contemporaine diseasehealthrelated stehrer dierendonck rohner isconclusive imilar bricolage madec exclusivelyby biernat bettercarbon temmam nobilis pidemiological gasilov leiponen incidencia roportional deregulationowever societythe salvajoli jaenicke bremner pakes kyrgyzstan yersin pharmazie staelens zhibin ferromagnets xiangya kuandian diisopropylethylamine banse rauhala softmax calhoun addto mejoramiento hese bouchardy lnemp acecut micromotions inculcationbut xxxxx wadey comprehensivereview ibge namelyaround yangetal koutsilieris genotypification academi ducati lartigau adamolekun graefe occupationnon blundell wakisaka transrterial inequalitiescausdisharmony microfinance sowerbutts articipative negativethe ratindicated skillshows escription signficant regulationis cytoxicity mastrucci mohw plateauand mendola turpeinen igarettes banerji haliaetus eighteenhourold kozlowski quared suggesttwo othersare thiel pinault clarkson shownegative iridocorneal iskami olokoyo editio cantatore onstitutionalism stimated ixed andriyani dαq palombi camuzeaux adoptthe manufacturingwith investmentas βmn nakao desmartis hien kurniawati diebo bhagwat shipanagement structurethat labonne developherbal dourmas preschools nikanorova croco emiconductor brovida antipolis lennarz langer's suzhou mabuch litvin hoyer klopp antiemesis emanuele soderman butshows cimini daziano ewards withfriction halpin thermophilus dispersionbetween vles deepwound reviveand productswe agglomerations' twentyfive sanghavi virtanen flameretardants deon analysisfnd capital's spieth symptomevaluation cartalat lundbӕk managementthe jebongro ealthy addresse leftside thornhill springhill hava bloemen reader's katircioglu zarabi mishchenko jeuchen intragestational motivat vieiro ucosal nosaka scrofa wandeck gołecki thibert yaozhong hardcastle keuangan financials antioquia vellutino chaliyakunnel probabilit cristoforo interactionbecause lepor zijp iezzoni koychev antiquitin takaoki aving company's porphyromonas kaiserslautern inequalityaverse mediatedautophagy reimbursementquota melyani hatan lythgoe rnl lavin timelynecessary masumori kandadi corgnet gorboulev stateassumed varice gillum prescreening lunteren shoei tinneberg sultamicilin teleconnection indexith roteins timoshenko luehrman thingbeing lawsuitor multiproduct younossi shivakumar adkins analgesi shetty jaesung reirradiated enayatifar getaround increasfrom nuck wolters zun temporarylocal statementwere bunhorng michener farese tencent fempop answersach misspecified dewatripont lohmar nicholls beamforming shavit ethylacetate microlens cashstocks aksaray lianyungang herskovits kulissevsky tharis asone nugus reatments chossegros horgan differentagents marketsand xijt marketearning jiayang sotsialno assumetext techintensive riegel controled sonamed groupsprepared erhart abdulgabber giannoni ochieng veglia uhlen agreeand pangb weickert kapadia cabang orderon friebel interestspecifically relatedthought wingerup regionas awatif chacko fariba registrasi ponsor panserat angelika sidak boserup's bruyne balina analg grinsztejn exoplanets lotterys satisactory rateand pascoe variablerepresents consumptionmainly megatonnes kivyiro larionova deathstm sorokina kurohmaru pancreaticojejunostomy ninkovic mechatronik saharat functionfor twostage mithieux femoralis signiﬁcant zusin mieritz pazini loesche bartal zuptac proteinthe dolinar extrafibrillarly significantdecreasein nconsciously maldaun dosi mizuha choo abshagen narins humar cooperat athey positiv thorat businessesfinancial marino termobarranquilla naxalite attributeto observationand boostlocal inj processthey yocardial movealone nterests vesselequipped wallner micronlevel unavailab makarewicz sudhir improvedthe inonu ionassisted stastical kheir psychother developmentincluding rganic dyckhoff lauterbach tehsils economicat perigonadal marangoni variablet muraltype eoi badhe karunarathne agnetic matsushita carlsbad karelis kupfer yimin allergol neyts manzon luboinski eisenhardt zubko kamerbeek consejo mayor's tomasz decomposcities sexassociated weekthe esperao delegitimize nonmanagerowned fatma beyotime eformit oxidantantioxidant kondoh stamatiadis sajatovic ecession typodent dinardo microchannels spacecaushigh giang compromiso rodin baoji heatstressed economytertiary katerina subthalamopallidal arindrajit naghshbandi thom diacovo koyfman gioni appio hyoron satisfymaintenance lme buzzell touristperception forcethe thereforeconsidered analogusly samplesthen liapi ahrorov subsidiarieshigher socieconomic nizet suspiciothe mangia biasresults zasshi spamporal elatonin theprogressive rigaku revis cariou outputuses areals gayi cyranoski watahiki sikirica olivero qidwai bourdieusian theortheast gasaccording cashforclunkers bordalo submesh onadministrative kolb consumptionside osteoarthitic jinzu projectsowever wrelatively tariffon thrombosisoccurred demertzis oskuee dentaurum recsive slocalprojectionstoestimatetheeffectofthis quayle posteriorrotated celidoni christman trinh simard fawaz faber humannature fineresolution urgethem barankova trustworthinessand lopez searle hassink blouin costeffectiveness nyflot dewaelheyns alpers complexityit factorsimpact logto exposesfailure setyowati rashad knittel bankswould mightthat cofounders hepatoblasts elays ogrank trifluoroacetic domingos performface maurici famiglia bernardo vanni winkler ecrease incentivizing termthus schoen milliyet rupp triacylglycerols palayew precleared dahlberg gertz yeheskel selftreated czobor singletarget kordi verhees ruben βeff anastasiou ntil liga campagnari 中国矿业大学学报 applicationmay nyamathi ractice urodyn puhvel ymphocyte hurtado chesnes vatalis abemayor livein simonic elst declarea sowerwine rutanen nformation brillouin blastocyss guoxue bellanti eeds matuki ommunity deshan chinaldrk intriguingespecially sagristano interventionis organizationsurthermore martphone kalmthout fraudsters equallyespecially dembele twothree kirstensen businessservices cycloadditions adequatereasonable jaeho miccoli wilhelmus continously taskdependent bellomo shishehbor vistisen tth croatia decaens paumgartten gradethis existor ubstituting calle indicatlong shengye isorder workingclass bservational poghosyan bussolo ruktanonchai stulberg voican eptides antiremodeling uedoia langemeier ologit ohkuma wassignificant pyranopterin rustemeyer volmi decreasefreight labarca okuda lachenmaier includthe tsumura arsenault wadeite signsand doselevels caiyun blendelearning disturbancealso glucan altamura microguidewire vucetic use's infiltrationarticularly lutalo degreeexposure hegarty kallis pbnm thussimilar ontrast periodsthough mersin schneck choicesof kajiwara ayotte hajam verhofstadt changeto conﬁgurations generatesupplyside electrondonating narvaezs burston marshall vaid bammann montasser chemotherapytolerance droputs primerprobes nrolled chiamvimonvat frm earningsbut acquisitionand thrombosisiagnosis sumarto michaels amenityrich suzumori studentautonomyfeeling galactosylation unpleasantpleasant withmain alazraki hezhou subscriptionprice obstfeld ozbay actionssolving sensitizers labo lateonset ponci resourceinduced considerprivately radiographed lobb haupt excit dysmorphisms mcgranahan cuenca ropranolol agendaresearch peran vivaxinfected withhowevera gaebel addall harrer polyclonally balaskas whic zstatistic agentspend harras singdisinfectant nahieli arifovic samplingequidistant ltf celllead recommendthe pancreatico eficacy bejinchang mclafferty grinev sukti integrityself erickson paraffinembedded agein austr physicianassisted sjgren's indolo glutamination 的常用药 policy's controvers radioanalytical deisseroth researchgate sojer challengefor bichoutskaia habored jungb projectsbecause martinetti dubai shangguan ype yaacoub capelle uyj crisisfind stentgraft businessin marciniak hingga gaode largestrategic vermeire illustrati placebocorrected xiang shingo groupsthem lasker rootsin stamenkovic mijnendonckx risktaking badamgarav kasamba chailertvanitkul spectrochimica hidekazu adamy tstage kimwipes callery deconvoluted ganter guenancia foucauldian pdeficien sosial autophosphorylated nomaler zermatten triplexed nationsreportcard hanlo behcets payattention spagnolli sacropelvic gescher pointspassing intensions shelmerdinec sectionthe longrunnegative kitzinger nsufficient malatesta kabue termsa importerswestern carrougher glozah riveiro environmentespecially dinkla dissimilarlydepending effectfrom ciudadela radioimmanology uration benarkah gelisse codingprotein relationsor bsence hobijn deducethat multisutural tamburi exportperformance highresolutionhighspeed syndicus borghei prosperidad giner muscletraining identifcation kirkham terada cointegration wuc rodong yding afacan woensel lateraly sfriendship clinitek newinstalled gasparini henson istory borrowings wootton sosnowska historyand coskun ompaction deltabetween virality abramson renminbi drugdrug zhihu thielges maksimović pregnan maincity griﬃth supplyanddemand yeter locationhuman weerasuriya lnfirm startthe beneki suciu additionality enhanc neospora flanery earlyphase kitmitto roos bonanno hilmi programimplemented kilger premkumar oxygenationincrease testwe kandinsky chaeriyah akiyama zetterberg pirker maranghi andriani tul ragnhild nord patientsrevention limitationsor simonaggio shanklin sharesome redu thumbthe execut yeganegi laborhigher turnin layes warningmalignant haina kidneyand environmentfriendly patientsirrational zhoub granbois maker's michis jauhiainen singlefactor preadipocyte andmarket undermet heoretical abenhaim shewanella jayawardena boomnegativeincome financegrowth gendai emad eschbacher interpretcoefficients pfau korea' thiere excessivecompetition khonje innocente rimola meutuah developedunderstand eilers levela 朱喜钢 comprehensivemeasur globallycollecting clustal responseresponded inducgene coultas kahia necdin exemptof tunnermann kidane collagenif spectrosc sevket guangning abegunde maximie ciency nunobe acceptanceand aimonetti youling mechanismucleation suggestconsiderthe lastrapes immunother seawright chaire externalitand metathe simkhada hennequin chonnam taichung tajima insourcing djahed transfascial kosoy funds' correspnding doesaccept measurementbased ultrarelativistic dufreneix xcar fallick queen's vahlberg brisco kamrani brieger gambhire nutritionmay koide darnhofer eeting teacherand passeig shuyan deepprocessing lude nickenig coomarasamy seher neoliberalism satar feeney zozio outsideofnormalexpectancy databasesthe thereaux healthrelated provar hudieb treatmentand mortalites yutao apotosis interactiona maestu haveare resonable sica gruenberger diversificationand pingwu determinates greencleanhigh zymo asilomar lieth groninga ahmadinejad damageequipment wollmershauser jarque yinger efectividad tecnai beizong conflictsnamely ransport toanalyze anghai interculturality anatomyfor glas forwardlooking retrosigmoid liebenthron nterleukin thabrew estudio hareket squarecoefficients providersare iabetic jugert wharton's gargouri kodaka incomeecond yahagi alteredglobalization domencich alquist bonney hallermann zhou kaboski disord organreserve corval thoughtbetween eames crosssectional recentonset europeacquired immunobiology petia isclean hisashi hermans seemen operationsshipping ractional kuwata sakallioglu cukier raffestin rabiei subsidycfkt dijk vicsek waxmann shipuse riemer wellbalanced nutricio anscher feinstein muraru wittemyer romide femalehowever eletionassociated collaborativeexchange ofin epowering asma testingof buczek ratingsthus eliability afgarshe isoacceptor maor westskog pericyte analyzthe lessonfrom berke capparelli ashow instanceits raut hortcoming ayan gerberick applglobal popud quinn nly ollagen vf' baicker willmott augst cronin komar arendell gundelach hisher genderspecific krystkowiak zissler effectivehe histoire spoligotype dividee wiedenhofer yizis taskfulfillment katahira hanjin darmawan legido skatova kopczuk kasuga cheaptalk gronseth heilbroner xicheng polletta shibanai consonni factorssuch undesirables doctorand interstingly normalintestinal operativetime ariunaa ouncils neergaard ishino oshekh universitieson knw wojtasik worldfrequent katzman sciacqua tumorassociated differaccording perspectivessuch impulsivenessall thatintracellular eono ths coexisten gilby dauvergne christopherson andproducts homemarket ferrand olper obrazovatelnaya scenariosby extractionsome iskrev minha madrian jinyang wakako borch nahdlatul elasha worddespite sulbactamvancomycin frechtling liangbin earthquakeost project's edical strohl didreach mottaleb haugstveit sociallyoriented qld litt ansaruddin otake winqvist subjectsthe adhvaryu challeng cclusion basisecond henisz gustave grevenstein turnbull falseand toolsto favero compathe muskens reactionto pagnotta lungcancer campello alivary nanotecnologi marinell numico logung szczepaniak sthat 穿小鞋 majmaah ovtchinnikov namelythe meusburger meziane hennart agencies' bresson methanesulfon 中南大学 unicipalities bubos innovationhis grau chenyu afrouzi rograms technologyintensive schaar interoperation croats significanthigher bezerra cropand lichtenthaler mokona hidroxytryptophan haslam emissionsbased βgreenfield graber homophilyand brockner nilima form's odusami hillsdale aladag biggers parven vos colonia nucleu ardekani novignon aknowledge thaksin hijackpolitical azzam sustainab metaanalyses dictatorsof wehrheim sequestercarbon jinshi ravacci pellicer madsen visiometrics thora sinohydro borenstein liewehr consequen shrimali pocock olshan jpathfinder shushan calcospherulite oneside eroxisome firmsaccording acernese butterworth smallerand tojo qualtrough lupattelli sneed korones soci discussionseach finegood debortoli iwate lesage explainwhy zurita yeung lovastatin franchitto whichis lessto distortionary montesquieu measuresfrequency pellini vacanc foundersmanagers nagananda mgodeine krupanidhi panirchhara governmentincentive valavanis providadequate immunotoxic ottoson elaskary reputationestablished wintermann dezasailed wezel anshan elementswhe peluso jianxin bovet ciotech kruger panteleyev kuasirikun tscharntke presidencial pieper paggiaro yaohai technologyresult longterm sulfoxides hopman mccormick spinrad garrett carnes destabilisation extinguishhese alphones xiaotong sherwood ramachandaram kashkadarya blomquist meznar rengkung wallcolonic bethea opanasopit reviing roggenkamp castrillon sarabia cartonsmay biohybrid parametersone simulationa opportunitiesand hyperthyroidismfrom eun sgn butura smeeding cientists economicor wegener logeart typhoonprone vanacker later' stagewhich tompa diarrea sivas bekkers uslan drion kaye guoying outcomesdescribed centrallycontrolled sampl treatmentswe srebrenica brounen crosslinks nowledge asberg sanroman thamar cavarra donorby areassuch qinghui xenocostas yia kerbel geneity photogeneration razavyan becton subsidi eijs youroukos giessen studiedevidence intersubband ebben anm cakici chipko monthsthus hoffmann middleaged duckworth studyunderwent artzner collid ispaghula haracteristics antibiotherapy hershberger updateand rightangled coincubated drewes achard bignamini althoughhe haeften peotide pulido landy counterpartbased proenca japanfind mitwalli's epilesy yoshihara chungnam wencheng szakmary entitiesand bangladeshwho darley besleaga villamil santoiemma constatin blumenstein opositive liverdominant juxtafoveal langedorf radiationrelated sylvain fulmer douctte eader krausz polypectomy salancik wideangle individualsdegeneration precios zingales sectorxj zhang angerand nonlinearand chemomechanical laleman they're dellinger hondares kehoe linna elementsfound pueppke sette restrictionimposed stressin weich contractsover zikou levelthis azevedo grossi cooksey hafner boyack bortala kultury economyand wellinformed uyarlanması pdate alidoost singlelayer theyconform assesssuch wynder heraeus breu akihisa concentratio zervos bekker loanthrough tijssen degryse peroxisomes occup kallgren pingali adnexial noriyasu econometricscan fecht luan technologythusthe residenceccording turnprovidean boccaletti subconjuctival metast unmul interparticle driv videoangiography mihira erard gernet lundborg rubellus raspanti tetramethoxy kletsas hoechle zaczyński moreadvanced allocortical garin bonasio regimbeau carrilho ithout epiregulin wojciech sccm farnesoid leontovich magniﬁcation pukazhenthi fahn elationship bolingbrook fanon's transzygomatic hribal benzeval corapcioglu gricultural jambi elementaryschool tribution thatlike cantoni wutumeiren guirado rozelle emissionand gorbalenya responsibthe patternand maincurrently donahue informationseeking bathgate karabuk hagen patentcit fengmei hytic sonenberg gama tarazi quantityoftechnology roelandts khanewal khalife baceviciute equationequation traveleexperiencethe linyi kinnan hemei mourad zeger largelabor meloan berl albecker eperjesi kienbauer vvaluation cordier bildirici steenbergen schetter valuableotherhave cadot prądnicka uniscale itive bhutta nanomedical figureone denderski redekop castellana arck provideimportant wereperformed thermocouples yuanand xnom stagedependent narro grieser vallarino emissionswill idiophatic rantala indirectcorroboration ragosa paudel everely peroperative sanciangco visian bertoni dermawan mainlymalewith bohdjalian tramontina energylanduse diseae barnaś labemas pneumonol onedimensionality maruyama huettel xilong ockenfel ramsdell higherlower greenlee longhourhigher heterostructures fidell miyakawa systemsand nakahama neiman aperturefocusing kemenkes xiawei performextensive developedthe tongkuna nergies yamalik industriessocial yanek wollstein shibuya alence rielo ajmaah klinger adoptedubsequently magnons cenario programor rushford cutietta poletta yoh indolamine bisbinas supershift groupswhich adma kirchhof increaseproductivity lccpp enterpriselead jaggumantri boog pvalues bryant langevin suhartanto kriketos daniela buiter mascript crystals' mannor traor ullrich iolascon multiode anddemocratically ntravenous maingret geoweb howarth edilen schultheisz elamaa resourceconsuming macroautophagy chiniara cmround zhaonan ingrid banksthe susceptibilityof ongested firstwave baldini spahn sizeand waudo financeby notsuch mouvement aureustreptococcus ichiro poellabauer capit vlayen nwosu exitor angioarchitecture rigby stuckler jespersen ciancio usceptibility rior bemmaor nepal's angelini stepeni sufyan winthereik enzymens unek fuscata contentthey pecher ruihang isif prehosp regulateda xinxiao mobilizedand hinese szwec toinhibition prinsstraat equati artinian pavel kocatepe villares clobenpropit benkler corazziari valensise andmore flavescens chainto aspirational kecinski zonas abdulrahman methoxyhyroxyphenylglycol problemhe fujimoto brouqui soder marssi yessenbekb blagnac dwiastuti uccessful gledner conversbetween settingor shipyardsand iwase dissatisfactiontarting gruyter barsukov groupstnmd ammunitionand resultin bernabo osher dehua atwell deka pathomechanism penghui addi centr leverty nara torkzad fadlon ambinder kalijaga debaere linvatec habitathands monda strategicfleets jafet modesrail sporadicmainly schriftsprache hermus schneede heltberg grubbs sectorconsidering huxham lamouroux peimine yves lallena strehler involveecological ϵit skočir prothe axillo bayne vangen voigt behcet nterference compardifferences maerkang eward cellbut dorrell technologycredit yongjiang geographicallyintegrated ouellette eeing spadafora formeasily mprovement keren thereforethe eastridge baso berman transmolar mascalchi industrieshave micromodel palanca nonparticipat apfel songshan carstensen hulunbuir suggestionand jaung reitz glaxo nanoapatite reisa experimentsetup varadkar xinyang kamada aruba endourol psichologiya jiaoyang governmentoperated brocke dworak vojvodic expla dziedzic bisiere dialoguethe behaviorto specialied nopatients missmer omogeneity bondeau pushkareva giampietro genicot rganophosphate kreter tooilpalm oneway dilek vendorsor roliferatorctivated lorber margaretha satisfyeach joo managementtwo montazeri lambright equationsparticipation ptake johansson uzbeck ethicshuman romina utcomes differinstarting maroye responsequality itselfut ottosson gabbay countriesfrom aragones tudies deviceshe gua lawsuitcolleagues konsensus iagram custodialism jokeabout auvinen ohmatsu ctokines marketsmong jeonwi controversialbecause calcul craniomaxillofac ehrensperger signaltime momentis panelthe usempirical giger siteis hyuk timethus methicillinresist groups' presentpollution doeselaar ddonate dailey citace knerr timeconstrained drnk belmeziti nonseleno dzulkafli marketswhere heise sumarang smallintestine residentsvaluable kurani roycroft verlooking sonia generalbeliethat tablewe ikuta tehnology tereotype nitrosative underperformed managementto sokolov metastass pankratov canaliculusn canalwas interbrand incomethe zalewska convenien negativein eective louzis stentin almor rakyat dosim spirito currentlyin bisanz multicountry brauchen adhesionand fujii voena rerio elnifro greenways kalenda levinthal outputsmore baren policiesno zumbo colls rioja guilhoto grandas buildingsagriculture estructuras nakagawa nextleading etkileyen fenge modelled hutka ramadani watermann gyeongam matejko andsubjected thoraxcenter practicefrom priceincrease ventilationcorticosteroids aykut magalhaes reinartz servicesirrelevant krizman nationalbank notif chinaor larcker lofink involvementabout criteriaincluding kreinin littmann neefjes cruvineld ioaccumulation belghiti windemuth meilong organizations' leiomyosarcomas seval studdert collectdata herzer mallia relatednesssupport bartschke missingself workingconsistently procedureis djebara aparicio bhattarai chool methylimidazole urbanto natomic mooney cooperatwith metilisoeugenol nyashanu approachit burkina machda choiceand endoscopists townsend generatea nishida monensin thatmore affectmortality jobthus maclaran shijingshan noalcohol venezia differe weiss feara selectthe eppig wilmore turyk indicatesa meucci marsella anaesthesiol xiuyun fuer demonstratea iliyasu xuanke ialoendoscopic junqiang blei bruhn jelena interplanar areasis george's ethr progressiveload schwimmer noriega erb 'flattening' bekar literacythat psikhologichesky rossing fluidso ozren bankdominating nanba pollutionpromoting timeherefore guizhou kyushu narayanan speziale nventor szpetnar goldner crisisj managementimprove ymtoms initiatives' tructure inendodontics angelman mengesha mendlovic mahato billich stratiﬁed lokey bangsboll atriopulmonary achache tamhane loffredo yanagimura barganing gebrezgabher implantplacement alaoui alleviatasymmetric leveldependent walby linnemann 斜环永磁高梯度磁选机的研制及应用 osawa nansamba phan hypoglcemic weltwirtschaftliches grolleau stellmach problemsa impropertreated achieveits authority's doctordiagnosedasthma adamowicz youngman isgut acupunctur adenosylmethionine labanca playan gereffi losbottom balbulija uterustwo yousef legitimacyand formimproved baduk sanfilippo frontstage zilver synerg claspretainer practitionersand t'joen bidimensionally afilomycin attaka dacin eriksen munekata nvestigate rythme tankerhave precisly visconti migrantam beagley heagerty hasselt alcoholrelated andcontrol innes threal karis radiosensitizes unidimensionally interdonor bary angeloni couldtheoretically appendixable kleimeier today's brusselle discriminationhat yingying sesay timetofirstevent maffioli osobennosti krosskul'turnoy pollutionlack massivesized lawes gauthier acesys committo nterviewees byungchae barsamian andrews leomycin trueta pairedand limacher bayar guaranha arora kiyanagi beingideal hypothesizea benchekroun averagea meier repa eand kozakewich leimbacher multigeneration andrepresents kebir subramaniam meridionalis vapnik reportthat sylvie mio haifa tongia degli hypercortisolemic packagewhile ibao qualityof realizthat hilbert koseoglu landolt ageindependent pricesensitive footshock organizationaccession spruyt populationbased guinjoan chudnovsky computingfor fellaffected outputbut mukamal drine crisisinterventions substanceand corporatto bastos dietand sampleurban pasadhika chadwick roposed codesand investmenthisdiverts georgakopoulos akdeniz identiies rodier performanceproportion controll rbanization geun countriesthe hashimoto authors' ashmos suggeste rtotal vairappan proxybut restrictionsto yearb pubertyis bollinger volatilityboth philipsll esteva legro funaki coevolutions solnik attentionocused multidoses millington prompthe pasteurellaceae willmore controlsi marchel rdt participationvoting considerurbanrural alibration reddprojectsdatabase paulab duvillaret obare trilinguals patiens carrilloc generatemost andl periictal unwomen dysmorphogenic approachedthey provideher zhouc terminationsis zengjianguagou easured joelsson sulmasy kaloshi practicums acetylacetonate benefithowever gauffriau sholeh emotionsand likel benten kohan gronau peaksplitting noorti ernia onservative ther wavevector riskand petryayeva revious paczos shamlapur pointit hoegner nolke ulfoxide stef femaletomale divestments bayoumi fledman liua vashaghian microfibers tasan gloeckler validand munawar niemantsverdriet dataon guizard davidai eith danshi ssistant inﬂuence hythmic sideeffects strategy' chinaclear φss guerinel gpop dewi food's tenminute moregeneral ekonomicheskiye mensi investmentand shrader urmeric swemed coeﬃcients roehricht shoukun effectlymph bacteri jiaotong sodiumpotassium ryzen santurino usedas yulianto energyboth ravina forecastsin ashihara alkofahi predictabletrends ysebaert chodkiewicz otion eathrehospitalization planthey kostovetsky udgment prosaccades fundamentales polandthe dustmann authorit pneumoencephalographic namelyborder dentinho coefficientssignificance lyerly mordi panzarini minxian chacha plocytosis lankshear shanglin sambodo kroft budoff surgerydifferent strielkowski mainstreamntolerance placesislands choos washi muravyev antiplaque hospitalost diglycidyl pharmacogn reliefeligible tems faculdade wright's craniomandibular utation infrastructuring hamletthey jereh espectively kocherginsky purvis surgeryreceived zelizer groupadvantage modelscausality indicatthe financeemphasizes battaglia queiroz egions householdaccepts pvalue munford rankfirst ransfusion germanywhich deviancecan goktekin kramer dimethylallyl electrogoniometers ﬁngerprint namibia 用载流圆线圈组产生均匀轴向磁场的方法 ahlbom papasouliotis omnicam humaidan cryodamage tawy solutionotherwise cuttitta jasulaitiene ignee kirchgessner navaretti olalla exposuretime kabasakalis neyland bactroban gharbiya recommnded linesull bross derdak realit więcek shiryaev similarmarket geoghegan kahramanmaraş wellbehaveproduction builda energydependent approachesand haunschild erdiller fingerhut patientlderly contry ause perdew whitesthey grosseto insufﬁcient ompar mukomel' snitkin nagafuchi palmitateinduced mesocorticolimbic gynecologicalcancerassociated atheroscler talla asada hongkong's comovementbut variabletaking rampinini onlyif khor naranpanawa hensel burniax bakhshi guarente nths industriesthe nodominating 服务平台 riskassessment medunsa conghua latini wichman goias sofradim roleindicates ruffo duranton neurourol customerbuying uveoscleral mageshowed waterstone protocl buildparallel dhdrofolate rodr sixma yanjie nordeste alpanes athanasiou aytemiz westerhoff toshiki brazilwhile gibb sogaard sufficientand collectedand methacrylamide ferrannini vuletić trivialthat morsink astrazeneca sacko ziqi komposisi guifang peribiliary oldman wonrim exposeand dastidar kelley nflammatrelated massoud orbach arth mariotti norgestoment characteristicsbest margono agingigh juhro qiuxiao bozuklukları whetherfindings gavin rosive nuechterlein fishwick lapresa proximityin tanja regulationsto alculated rethinkthe methoxytyrosine quimiotipo guadeloupian bilera studiesmake vukcevic clicaltrials papenfuss tonbul liaqat crystallographica friess yujinsan randomis yusof governmentsa repercussionin stripor gilutz forns' cultureonly murad orthocresyl motionpatients thanmenn kattel finkelstein quantitativethe ariff rompts indeveloping aeby percapita cimiotti manufacturers' deardorff network's barcelona' aessing rankingcording reasongovernments labelled hencetheir mirazo edlin yperi ribot zudhy vanilpyruvic treg jingoo drugand shoshan nambi restrictthe vaziri cancellousbone heptamers ajanın extr forsback isreflected preposttreatment hemoplasmacopositive temperture amchangc ignacio microdeltion gression microcanonical sirianni woldt minato ljubojevic lawder tada dorman ysis orizontal spontaneouslybuilt singleleg mation englmaier oncentration torquati schoderer maekawa macauhub keju ammon shareholdersthe kottmann constantin substituents mussabekovb tesque siqueira devaro lanfermann gligor narimatsu multiannual białek vyas hoogendoorn classen vivadent developtools chebyshev quantilebased treet vujaskovic ratesto africa' compli horizonbut geurtsen tschachler kooten danielsen verboven epresenting reger versino eczacıbaşı ononuclear dietfriendly bangladeshi postsecretory clearfeasible brailo trainingdevelopmentstudent dreated improvecorporate nterior sawada sadik bioethanol yunhai babette connolly summarizedand degiovanni problemsin schluessel cerqua spaceuses peremeny problemamely fivestar batavia hematolgy polarisation kimball wozniak limberg evaluatedfisheries overthe hou maturityinvestment gmelch ningxia cioni timedespite bhargava mclean huttunen labortechnology weyer akram dalseo xianyi brownning damette synchronisation aebersold microchannel especiallya regressionrevealed criteriacompatible solarpanel malkus graduallyhile kinh nondifferential grigoriadis karousou hytoreovirus wtreattc declineonly newairy sereni zhaoxu sameer endelian ragmentation goodsnested ostrowsky japan's unver setpoints valuecreation montpellier ezeja promotestandardization kuasa bhosale reeb vartholomatos xjtu fedarko cookson majid solidstate howlader pressurevolume softenderness makinudinb chinaeconomic holme kahiluoto silset steinfield regurgit sottile developrelatively stadnichenko sugammadex onesand nieuwenhuyzen minderhoud translocase parieto permi kaminoyma istoriya shufan nowclassic yakusheva heaton braverman grzywacz mcaffrey polycaprolactone opennessand baiyunshan ksoll inelastiche monthone masanet pahl thusfirms theintervention amongthese cairncross likertscale significanly wilms chainand utilied wessells zolfagharian ①delete kwee problemto reducethe shahtahmassebi harbin conver xining gloucestershire fndthat bardakos riemann wiercinski seroconvert artis tucha zuniga levelanalyze luhiste udintsev includexplained mazouz evere patentsinvention gatta argesize meulenberg angiol kaplowitz moreau desafios kasugai betterpositioned proteinopathies yanamoto feeny knaus condens softwareprovided approachregard egi buildingwater augier hirunpat defineculture evealed luyang guapai categorydestinationyear nstable steiling valuemaximizing lerm measur tomohisa lennon malvern mitochondrialpathway prognos revealedradical wefang cardiovascularmetabolic burstow mesopontine mclntosh entiope enterprisehis ees alho filos deloitte siekmann schacter migaleddu 高梯度磁选机的概述 mechanismwas jianling modelor boštjan gultekin xiongxian kostoff fragmentor reticulu grigoli florens theise linchang boschma contrastenhanced eforms citepace ospital horky garshell singlespecies kauffmann guttata bajona olyvinylidene lubin causemany dissectiot schwaab gossop boyko sdmap rapidlarge emulsiﬁed factorsfound codeshonor birthorder orbegozo duppen pedchenko bifidum fibrosisinduced comercial haematologica indexand treatmentsuccess chenghe kawamoto ustext laffer tremmel schengen jiping benabdallah jilinand giri karloh intrafibrillar optionson rutstein yamanoi leishman liaoyang chartbook emissionsthat bliemer inliver establisclosest jeungi pricetakers araujo beirne gagliardi rotection speckman imax grantandcolleagues analyss paltseva hamdard sceneunder cervico twintwin quast weybright frontiera variableto debty bouzin brueckner eagent nonsubtracted alvarado expansionand heinrichs moretti atb younghyun sammons kuusela chinnaiyan tsohos chenggong pollutionha biofabrication stabiliz fluorescently impacto cellsresult shrinkthe memorycollective fitt stertz indicatorsindicators zaim katsu oulter slansky soriguer omputed omputable moolenaar velthuijsen galuska wholey hamdani jpn baz maruta torino resulta achenbach criticalsized closeotherwise braegger balancepublic vandermonde papersand maxc panajia fullprofessional schippers statehowever prieler postmining neurysms findingsabnormal zavos polluti lmonds azab bundes zengin ittmann egozcue estimatethat caramori tapwater tanzeum bertazzo kilonzo tversly orthwest zitouna hyperparameter disequaliing kabadayı originas responsibilitiesrelease urther africabut yoshimatsu eldridge krupnick workeris bax closerto recoverand heteroskedasticity mateus men's cultureit oxmeter antonetti fante diabetology cmilo realworld miyagi decisionswhether interviewseach surana subeconomy' tibshirani organizationand olsztyn differencetherefore cioffi margalioth smoluchowskiego randomdue ceramsites poulot tabakovic lentfer xclu giannone bolsonaroand nanosensors urel makrides jena dabos anel yong noeffect sriwannawit nowicki fiordaliso hypothalamuspituitary hjelholt patscheke patientlocation differencebetween considerabl prezidente myerson ciesielski vighi father's finitehorizon neurofeedback stockdale ratecan seeber birkhauser arabisasi shapley calverley ennis tomoya rosano ebba regimedependent spouse's crecia redictive cureim tobouti yazici pasin esticular nachtsheim floetotto gradehere papaioannou rrow yano zuccotti nanogenerators capacityand technologieshas combininvestment zongyang usthe jasjeet 曾尚林 faxian zhixian geels gonapeptyl neuroci structurelevel tamoni rimary dominat economet intercoder azzonib rasband oirere inuvik venanzi freixinet hesan efﬁcacy barasa kalb exemple restenoses foreigninvested farazmand zeitlin studyso kaysville overtreatments brossard moreland edman fulloutline eventscan arvat protectiveconcentrated costley torralba foodgrain tidehag andnasopharyngeal perspective' linghu modelslast pagnini ageadequate zahran kulcsar aremarginally arkes komilov purchas fayez householdposes 智能化 technologyanalyzconsumer caronneau divestmentreferring chevarley sacopenic respondentj takakazu kurtsal boardbefore elena westerman hador kawata anhlan reaccelerations andidate backcrossed boramae phương lateau fuelsdamage ferber thorofare verdonk egatons leguilloux cryptocurrencies hereinand machado dietrich wastewind ofrural fenn tiwari elsalamony krylova revealnull highpaying parit describedn rossukanyi colombiathe courchinoux beselna unalan postcrisis mathure yovel ininborn weerts techogym patientto productsand gunsolley konnai ipopolysaccharideinduced settingsmight capitagross proximaldistance contribu cowden heijden nhance signiﬁcantly laplace ippocampus towar stegmaier henning kitazono sanhua korostynska barycenters gaokao saldi donner symp hebei barreira industryrepresentatives deficiencyinduced onunderlying zukunftsinvestitionsgesetz pyruvoyl sirtuins qsn manson dojindo brupt gulid waterham villagein ndustry gasparyan loranger roubleshooting ifference intralayer bioinformaticsowever individualsor funakoshi swedenother operationality directlythe trendsmany multidimensionally kedia vepsalainen i̇lbağı povertyusing classifie confrontwith huixia campsthe liebert includegender monitorwere eripheral tomoki mazeikis ehizele armellini benjamini qianzhan phenomenonde oino scripta lti individualand oliveiraa xaxis aydemir relationupon uitp faza pelvicparaaortic pharmacovigilance countryscale kleff rauf goodsconstructa multiquantum shortand fezzi ju's knowledgeand cooperationvertical hkl resinthen grubauer nonwetting indexnd necrostatin diederichs xiaoguang representthe walisongo gunhak gopalakrishnan hypertrophyand indik tei verticalbreak magiology baibuting defendant's smok ferronato thereforeuniform zalata werfel joppke nickell nationallevel stroet unknownto engers callon complutense lepp blinkhorn sampleis poole reat lun vzaimodeystvie piccotti mcausland strategyusing alphen derogatis discours costsdespite duman rossiiskogo vinacomin flotho burchfiel schclarek jaffrelot injuryinitiat hydroxybutiric kunitoshi librosa naoki yaguchi susilowati reasonwe paul's gadeyne probabilityanalyze microdroplet bartolo varyingcomponents graz utskirts alkayyal lalani bungau rutgeerts expectthat nhon areasless gasson surfaceswhere seigler defronzo joglekar hencethe sana sasaki cockrell teubner pagkrati outhwestern providsecurity duhuo complexnstead tre flionce yoclonic highentropy partusetwo tsugane durmaz controlledsimplified simulationsthe tilki tomida takafumi oweigh borja ambiguityfour doseeffect decreaseby testi gdprate endog mehren aylett ogun shiftan pereselentsev perlecan nanotech innovationased bulkeley frage plasmonic yixin quipment engbrecht wordsamely learningtoforecast ebruary widell steinvarcel proposeda schoenberger lovibond laing sizethat complment bernuth receivand dezan swissmedic perlemuter bisegna laddawan ayal equilibriummodeltheir taşpınar boulier classificationoriented shiigai colum dombkowski ramadhania removedells fenghua anlysis chengde hutson bugnon ramaswami trajectorythe stice camatta selkane bri childrearing benedetti agustus proximityijt thatactivation mochida longcold dikkers larose manzoor 宋新昌 olan gesellschaftfur niessner mullany increaseacross cellularized guidotti kaya entrenamiento xinyu rousou germack gustafsson corley krizis childmalnutrition tumorbearing aalcohol hindin weeksmean pilotreflecting svimez pex fourcomponent viergutz stigsdotter fulvidraco usillanimous zubcov recurrenceheir nashir alpl inefective notthese zendejas giannaris qingchuan jander dowhile velis daynes wheaton dualityand rysman noradiated ruixue withunclassified kanyama detcted kilian's knoflach literatureto kanemura schoenfeld sanz lorusso suthar glinskaya kuester guehami santomero gheeraert incuronsequently puthavathana concernurban diferiram takeda slitbased merriman hpotalamic palmitoylethanolamide immunoprotection confrmity zibo ohnuki hennekamp yoko submarinesand kuh atributed authencity djabiras hendricks interestlead gridbout extramacular expenditurebut karatayev energoatomizdat yamazaki binswanger microsimulation siqin bioinf kashif kintsfather guirguis morgano subjectsneeds instrumentalized levelbut crisisit zymed mohraz onecup howitt giannikopoulos fawzi arkhipkin yanzi capitalabundant oberoi carrell sphenoidotomy microcoronary zaldokas agenda' tsimu testsparents desdiez maytan daysblood oehninger czimmerer sargent biocca helathcare sulik strategiessuch gwo reguladora guizani adivasis bavi 'public newhouse arinaldo establishthrough associatewith berdowska fau wissensstrukturen bidani triethoxysilane buchstaben nanoparticles connor specialy maxson cattani bakris htm zemlju dults rotfeld nanodrop lowlevel ithe reboundthat goh kotyk meiling macrodimitris sitafloxacin yoshi productionthe laosand bankdependence sibhatu cormand yokouchi spectr significantwhere muthom mannhart grisel willinsky panzhihua otras teps endometri rorabeck enterprisesreductheir pricethen rosscraft contextwe apblett didaktik heterotrait heteromethod schoolsc boltzmann's deploystrategies kitayama palomar commonchronicand ratessolution etailed katalin becich misregistration ramli sahadev norte correctthe advicebut calori shipownerconsider expenditurespatial freel denton grainbase braak coherenregime katingan hydoxyethyl contextualizes hsiu acosta nfluential bullinger djusting macao's makinudin taccone krips brodhagen makovi bstract nanorods marthinus cullianane heerinkab debate' γmon merlo citters thestandard depressionwill chinafound nanorod ecithin alana crisostomo stoft exercis benefitsbecause mihashi mathnet lucagon subdimensional luronic fertilizeis ikema medvedeva corts linan acrimson forsythe zhihui hyeongran annica dvanced nanomol grϋneisen taffet samira chemotypes lianke iscriminant guzzi wanyuan krustrup jokilehto relaxor cauce reelectable thirunavukarasu 地理学报 determinethe pullenkav kakitani productsheavy bhuiyan longlife tiebout kalemliozcan sulfatepolyacrylamide linical bettermentpurchasluxurious sparkman degol latelets experimentslab lignan farmersand rassanjani kubo weihong citiesaccording terami roback schaffni gebsattel dueck areaif reasonableand usingin hirsch hershow mplications virmont yamao cahill's escrig ooster adimasu pofahl smallolecule baumgart terent tazawa accination importantand buraschi pallot johnsen beshears employedand velocit gradeⅰ endtoside cateau peripherallysituated pontara esmaeili adher roleplay processurbanization ishii thoemmes framework's marginallybecause vangvichith marrero analysisof sinica efficiencynd alidity saladini kuik retireesand palivos inforbase addedthat siebel kurdi isibility bayi tohno distinctlydifferent hereforewe spanevello almeida's kaufman pening nondurables luppa malignancyor roncarolo rupturerelated knobloch shidiqb ruofeia vanelslander lisheng ryukyus morphofunctional enderson nesi constitue heory eliade varlamov cernea requently malea prostanski microenterprise pizzol emergentes throughanalysis mitsuru pendik firmsfind mudanjiang andsubsequently georgiades plettner jobsand piezoceramic malosio blockmans oyal intrafascial farkas heales witnessedreduction pathomporn diachenko norepinephrinehe eijck curci habermann sakamaki buckelew terza sniperspeople vascularisation targetreduce fergusson omain sinewsbuilt postmating dangi bedenis evangelista yasumura fravel authoritiesthe olivotto sernaz kageshita offbetween cohorthistological watersaving shouyan canioni i̇zlem selectionand cepec danos demandhigher smoreda hoﬀman melillo lynskey patchell grummt epidemiol komplikasyonlarının chiff trβ worldas alger radic otating horel alglucosidase ulur gedefaw overc krankenversicherung genel thermoformed jochems vafeidis fibroplasias farmingselected moka cardiopathies cervino pucher suryadi linke ostepontin himto indicatorsthat anantham pokrovskaya urbanizationone urionabarrenetxea armland ellision fitoussi responsibilityand habithistory gribaldo soltanian andover pointand manganism relationshipas influentialthe shiokawa cellfreezing musik pourahmad locationeliminate schlessinger kilsby vietnamvitality chrysoviridae grech bersano trương creatlabor recognizereality pparatus bibliometrics companyother microprudential increasesbecause filsum basophildepleted chile's gernersmidt ribeirao ﬁlm multiparticulate equipmentgather ematoma barbot strongsustainable duchelle joliffe namelycomprehension basılio funtion abdulsamad kurosu benadiva deiodinase puzzl scervini tlalpan highaffinityligand maglio gorham's iskreturn huygens thirdthe wetzlar fosu microvill inish bilger puga featurethe anagnostopoulos vichada piezoresponse fukumura timemoreover hiroshi twomethods attentionto mollon quintanilla takaya mizushima lukatd workwith yearsurvivalrate responseagainst populationare bailu esearchers kilic daeng salanie trendthat decisionsso surveyfamily mueller ekholm emilien siegel septolasty hakansson koutsky benvenga arceo profitand blayac nalyze pozo heartstart chatroom huangpi yunus humfrequency substitution's iruma anufacture nimbyism huiskes tickell yearindicates vicente yiyi popugaev oudkerk tagawa belongia bruner vacuumairshift radovanocchio genovese buildingtherefore tedros baophils cadenhead norrdin collectionconsider rulebreaking influencepro michalek sebnem rij stires germanyand disaggregations motricidad wadin roth makgeolli femaleproportion acidbase intermediategrade provincestheir geriatr cooperatives' dollarherefore fiber's mohri problemand sigmaat kauth dahlgaard pricestheir metalsgold socioenvironmental radioimmunassay urbanand inderberg jungbu rothbarth woldeamanuel gladyshev fla researchconsumers alternativas khastar 公共服务设施 okten feng kondapalli meira hotamisligil representthemselves autoencoder secondsocial revolutionecause masson moreaux hopf jiayin catla blos tenhunen cancelled 대칭성이 fawzan seibert ensenada varic colombiano montellano saballs mirjam debriefer occurr goffaux fairsociety ojha peia eographical highpowered occurincome komulainen vercueil propertiesthe zisiadou muscle's philippou ashford providea gaitanis changsung isopropyltropolone rohoman electroencephalogr consump jufengyuan freitas dinucleotid manolova ashburner ulsed pengd houssa prades urvival caninum sudirman fasanya inje karabulut promotits bamlet nteraction rostate mizooka artner syring ervice brubaker eramics lechtenfeld fibrosisrelated tprotective sixchronic amore cục cavalcanti prelens internalexternal vohr andreouli reduceemissions rejectthe bierlaire dallot kunter cquiring altemani pilepsy outwardlyotherwise barwick apear ntestinal qualityoflife australiain harmlessaccumulated savinggrowth malesia motohiro pippucci indeno cantabria yokoib experiencemakit cultureusing butzlaff pric groupthat sonino coupland jianguo birkinshaw profitusageprices consensus's leemreis zeira suchomel linczuk tuyll canada's miceli's kasr alcock finteraction nagahama crijns divacancy beyhun fibrocytes earold lugari assessedfinancial ignorthe busu svenning blasco infrastructuretechnical erkmen yumei malmivaara avesani pressato chalaron gaskell xiaofei norwich ingelheim clture ihsan euglycemic nerini badertscher kah rucellosise fourthlevel barone enrici merck yayi nauki vanderschueren kontemporer oliform ofbiochar haikoufound ghisellini characteristicsbut aroundmeeting rubinsky boulin increasedin hypothes statsmodels musclesat surfaces' doestic cerrone postemenopausal guiso yuzbasioglu mingshan shipeng corcoran study's tensionsas theenable weinheim sosa retinaldehyde chuansheng suppliersand bhagwati dziauddin curkovic plieninger relat interactionbetween toothwas gebel gilmour baggen melnick balcilar cunliffe motil capabilitieswas utilizethe lique xi'an's briandet pompei afety lagand reshapthe regulatoy neomarker eatwell kishor markete ratein kalina conlan empl lysophosphatidylcholine krusell dolejs afyon yerolatsitis inflationadjusted subjectsbut solothurn magn demessine ekonomika photoreactor foodconsumed passengerand niedomysl reciproc grouded prmer performancecontent passolunghic ullah odenbach morabito bazhou heatingset innovateand competi ripellino ferree vander catingueira kuwajima iles buchner conditionresponse ities inmune issatisfaction destinationassuming andini keppel jiang'an sivakami gweisah parikh pembangunan ccelerated cassimon ogieglo britnell wangmi thermochimica aissa sumatera carrera producers' alimentarius hilden resebo davidsson clindamyxin grothe knowledgeintensiveinstead airis gkotsina managementcan hatoum tabl arria secretary's raudenbush partnersovercome virta kneckt karnell zandiatashbar goethem kaiming delegitimized monasterolo wwwgoldcopdcom guasch providcompanies ishak hulinsky hasanbeigi ordnungspolitischen manuela howing ｒural varietyseeking fethi durationof jurnal lagendijk broner salant policyboosted aprendizaje unitsand locallabormarket delgado yingli rodeck analyseshowever illingness opportunityuse westand cooperativescommunity gewurz paymentowever soshilov componentand mitkidis barac hanefeld gration laporta simoni maier dmytrash biondo mitigat nolinear lahiani gherlone stratiﬁcation showa multivisceral kilgannon osimetry dagotto harmobesity promoti purnell gattai stolberg giannozzi weedfungal supriyono zhongqiao uvenile bassukas chairbound fatinib alleviatenvironmental litwicka tezi sorrelland kolandai costreduction harfuch nolan gaombalet takeholders bhalodkar gapontsev ziostation condeles levchenko headage tuncel hexafluoroisopropanol mineralssuch blacklaw aydın publicprivate asravor draca tsuyoshi finazzi kultawanich controlsincluding eventcompared streptolyisn groupit americantype zarger lanjouw rinehart dequate picavet kauffman onesbefore amorim rappang solutionsnontoxic thereforeexpectation layanan policyon researchindicates projectswere seodaemun ufficient fairfield tashani boutros supervisnew arienti ritualizes lightemitting hartigan pessoa technologies' yumin selfcomponent problemthat intestinerelated baltistan assesing buer understandrisk orco othe portocarrero microrods londono tomita charoenwong immuohistochemical hernandez servitisation pollutionled brunello zettergren outsourcingmore pessutti workthe alikhali fromnew xizang papava conditionstechniques innis immunoanalyer fordham transmi lugara γiγr hornreich frequenc agustine shuhaimib lesspolluted indicatorswhere indonesiamostly detzel gyourko asquith distanc migrantsthintending emergencysetting aporrectodea isaka inslin salineip followsshape izasa koole targetersfrom verelst peruzza longand regimeto milpitas suwon ngarmukos moncol imilarly spatiotemporaldependent cressie counteracti skinorange gentrifying merriam solaymani chongqingare leximancer fabo blalock financiera divestmenti sikka gassolid beaurain exercisetreadmill ganzangbing aydinalp abraira gentrifiersthe mikhaylov economieshose riksen characteristicsstate zaia siobal pickands seng lder regionthe schreuer toor benigno kluemper bahn quantifiethe blamont vecchione positivesometimes riteria casen varywith whitcomb wasfound bladin marchi driatec moresignificant firstpass supportsn inclan intervals' kingdon faxand weightfor grinblatt kostylev participations accumulatedfat chemota breakthroughspaper stegaroiu devpura ridde ratiefer electroclinical westview ruptureyst stephens ctivities universitiesbut beijing's fussbroich lavoie townand ementation inequitywe pironti whetherthe nacionalon ehabilitation obile thinkingineffective popova dobrow burstsuppression louvain vivoit inverarity sarrel feldstein kressel mineapolis ncreasing datato practie adamson meerow pengajian qinhuangdao stegenga icroplate henley dufour roszkowski schirmer labuhan aegla standardalso freuent berik cplex smalleris decentralisation decidulization kataoka thun lipton melvill fiszdon dulaglutide kelle faure jasminoides thinkit folbert hohenhaus kuss kunpot palygorskite wellspect sˇebeka marrowaccounts bjerknes anthropologie zeber paltsev casebased educationof retir unternehmensperformanz thuault farr strokeand unilcular vardar scharpf ollier rodgers activitywhereas monova kyogoku grandi naeghel feshbach horinouchi ehlers cowin beyer diversityhave rectumcolonic uspect hardiansyah naturehas tummers thethy agebetween rostow broadlydefense uncertaintieshas phenomenographic artnetontrade hashimoto's parichat almgren arefi townshiplevel marchisio studarea editores morck stefani environmentissues gruner tusi xinmian thenthe basedcities wuhan's strebulaev orgin reorderand fisioter iscrete belongto rustinsyah sujian picturesone yason reuteri strijdom gardella yosuke zipperer hurriyati suojia nonmarginal benditt anthopolos lifechanging demic noexception jagust btained ranacher gac russiaand ratchathani hkiri tayrac timeand caseswhere halicioglu 以转型期中国东北地区为例 immunoturbidimetric arboleya chainthe subperiods nozick mulugetta ehigiator generatingrefers agliardi santi efore tcells tsugio jelsovsky nocca maartje ruffie processcorrected aesar mex rethoracotomy bolin wael andolan fakeinformation effectsin unicom labutin nghe fisher's arbitrarythere eckstein topalova clinodactly heljasvaara verall beginfrom delanian ofeconomic therwise strengthassets hinze nandan complet sialen antisaccade typefor paymentpolicy mekhail pecifically guize boomsma discusswhether soderlund perating kamolnoratep suvinen interventionthat encouragtrading largepersistent planellas gaodi handbury niform solarcell pijt spatocco mazzarol reduccarbon rofitability meis geue attlebono prahalad scruggs ﬂuorescence zastrow liapunov moutai dresselhaus banksand biospheric maus yantai nishishita poewe statelevel morakinyo ompression landreau contributionto filipski gaona kowarik equilib variancecovariance thedeveloper garribba cinal intestinalis baral gino fliss allenby byetta saginor enscore afﬁliated doller olytech 磁偶极子力在弱磁选过程中的作用 stolk catterall gladkova heatinghe lunsford statusand hoxie latendresse elashoff branchand estivill contextin infantil fiszbein fuenfschilling padhani toregional nagtegaal cacho maimonides uyghur harlan phuong lowerpriority havelka fylstra hypsarrhythmia harter haymart micallef ighe sachie bellingham 公共文化服务 sutherland preziosi ressed realiz duyar aki venables suna constitut stulz rpture timelag gurer padfield integrationstrengthening lensing klinsky ideologieswhile pothen pri heatherton clevereryou nuoc instructionof dτg hyperplasiashould cfo interventiona fullerene hussien locationcloser metallidurans diﬀers toandfro fearon diseasethough stimulatedechoes leyhausen enableall banking' postinoculation goldring risoner entrancespectrum ajayi issueform illas xplanations auken thussome hjalmas concern' insuranceimprove olution psotka sadahiro constituyente barycentre kountouras karlberg borm inari gavid zenker's cessna concree jacobssson xevo marya largestfastest blakeney ritchlin delmar ouchers fazleabas fotheringham besson shimian hexapeptide rambam kurby kamocki vinnicombe hypoglycemiaonly matoba yearwas polamide baumgarten samplesre najwa needh uencing caldino padilha parentsthey offgrid priemus arepresents functionxxx nanofibers assagioli lanka gasdecommissioningplatformsoffshorelegal groupn fibrogenic porosnicu phasetrials extrasynthese amplifie casesstopped acaroğlu meade birulevo sekac crossedover luteiniing diab kilanowicz sugiura raccah mansouri senders' mahalik alleviatthe marketwhile crepitations acconcia metsahonkala icrobiome uotila collectedfrom zarn areaare nanhu kestenacyclic peakand huyen blissmer syk frazier mighri tasha micronutrientsre processcan lenslet conesa bossis hyperstimulated batstone borkovec shiqi siow progiante jopson tsuji diastoli yuanhe supersecltive kohlberg qianxia jilong briassoulis studentification huangjiu laarhoven rusli merbah khorprasert abx robnett aenor agent's striv intertest deltamethod fizsdon subsidyis hleretal bowon gotte moers foodcraving stereotypesit customersanalythe chouteau schieber gardinali gizzi favaretto phospholamban tappenden quantiﬁcation burcak albertazzi measurementfor bursalside schuler parrillo achievrapid biroga pollutionrelated yifu questionwhether foged buehler ajinomoto propertyand expressionderision nickol needassumption dogain respectivelyhen asdeposited oliger ofcurve venturiere sinusitisthmoid problemsuch areinformation seshareddy dominantpeakedspectrum hydroxyphenyl siahrostami evolvingprocess manabe affordably adelstein aydogan legislat steur patientreported disadvantagedincreasingly fushimi westexperiencing dobrovolskaia gareau schanze microfoam vlacich hoeks ribaudo privatefin flowchat abedi interpenducular whenthe firstline alconiformes confirmevidence karadag renalreplacement linkamong i̇zmit beersofeurope angell selfconscious yinchun teleflex topcuoglu pernambuco 人工智能 reasonablethe downcycle arrivals' taeniopygia constructionbut ergungor highprecise hsu olszowski fezeu ruleoflaw statisticsand bhushan micaela jianghan sunley baumgardner vehicleversusvehicle specifthe signedinformed itthe resourcesecause tuyet tsupports faloia studyeliminated elgar sults 智慧教育 woong goday documento holliday rasche offragment lutrell tiergartenstr huludao immunesurveillance vught groupthe arul standardsallowing methodologywe sexuallyobjectified erdfelder advantagesand lemmatizing xiaoping suﬃciently documentthe orocaecal macromeres onstitutional heyman kuaiji imbert firstdegree molnar fuels' palmisano cthe gogalniceanu steck branton ighesolution redshift eridan gracely niversity vencappa establishan diseaseand jianqiang diabetesmellitus thoracotomor centraly marketa mortt variableswhich monachus bomans compr extremecomplexity ergebnisse variablesindividual identifythe intestin franciozi barnwell propoa ﬁgures azoulay nečas administrationdecentralize aadult immunostainingfor advancand numpy methodsindividual liac derechos nilton operationin countryowever aldrich takefor mavisakalyan eschborn jamain hendrikse auctionsdespite sustainableand riskthe polythiopheneconducting mylk piracicaba ibanez marano heiss poliakov pullalarevu blochl transactionof kinnucan servetransaction amer proteina bolte morphineinduced benita namelyjurisdictional rsquare lowannealing deeney competitors' conclusin restrictionsas ndocrine devesa kazuyuki brammer bergland melville δ𝑇𝐼 brambilla obara reisen saule microeconometric crew's studyby ccee isopentenyl mantelsummary kabeya resultsincrease kockelman engholm frameworksunidimensional besnard usethe scholarclassified dritsaki edmondson effectivelyand veerbeek contributionthe mohan numberfemale intraislet effectsdenotes communitiesand reductionspossible painalcific verbeke teuscher shevell rompun poperative raccagni mailloux bevers chul onsequence strisciuglio technicallythe geurtz prestigeis kuruvilla basuki funda methodssuch descontextualization roesch tstein satto wasteresources wuhou nurhayati daly patternsand nuno yuichiro belize restor janusch hazardto levelsinteraction furnham ratehe skogen ramezani mitsumoto dinan mingjiang hankok noorman isoquant france's sudhira echnology upwash openedthe turpie chyz vasseur sls seltz backwardthe bicortical unk activitincrease akhter aghayi temesgen shortcutyet sarkhoo ritola biocomputing chaim kolusheva developmentbased boronin sharawy companiessevere bendtsen barczyk overlapwith chaput machang speedrespectively olsewski caveness worldleading ungvari hexatriene redshifts postmeal ordas ftiti jimeno eoplsms zawadski trefler stockwell starkey quendo fromto parkins challengesupply grigrovici legfs caldara schwartzman familywise eviden otsu knowledgethese wochenschr kalupka eagle's guaranteeimprovrescue aminophospholipids andomization jeong nigerthe yerlikaya bifaceted qiu sukhdev pabst problemssuch sasi frick koylu konzepte lubold nasov yellen freund's conservationand ctin thatconnectedness tomuleasa adoptin aldan paassen senkbeil accine riversas rhu trabalho grivell osin halil mediaare cutpoints diclofenacinduce erraach bilyk alivisatos huangshan soisungwan demonstra thermoelectrics mineralisation studiesendoscopic fujino sahilyolu eppendorf kostka darabi finallythe techniquefurther doudoroff autret hershkowitz carinanos liposuctionheir phra renalinjured oppos kindergartenkindern suominen intraday gwyddion activityshorten altekruse shorterterm radosław samplesdisplayed pfalzburger neuropathol bridgeville polsa shiffman zouridis sessler ypc pollutionthe bhayde malhi leshan verticallyeye fiebich dagher urumqi bagherzadeh chos reutlinger sahdan macromarketing energycapital baur neuhoff adiologist effectrefer experiencesto karmali victoza weihua mediaand managers' bournedefined decatheterized investments⑪ egnatchik meningo benhamou chinatherefore endline zhuyuan mariani epitopesa matera gabbiani yiengprugsawan thenull horikoshi pollutionintensive jerman firmsthe warof matsuoka brevoort complexdynamic iacovidou thusa prunier khorramizadeh dunn houbert lipidlowering dicken petanque goyaram stockthat lundblad smolsky lowvolume yuejian patways reiland zlobinski lodh caras nanofibrillar highlyconcentrated kelun steppke nissen bartley remainswhether increasedthe alhothuali ownermanager pittendrigh micromirrors lydon charactercolossal establishstandards oralglucosetolerancetest egarding duarte deguines schoeni oilbased prefecturelevel inimum aritmomporphic kyriakides ancienne smallvessel caifeng pasca tukey populis tourismrequires ferrajolo masoumeh venken lages contradictthe articlewe summaried echnique grilliches disturbanceto nterest someaspects gtec overcme retirees' tognoni sectorwhile intensityfurther listl roscow port's weightlosing hedong salemme coale follo athletesgained bynum photodegradable bosone dyhydrofolate hudalah kombrinck noiseand montminy improvedfertilizer ersonality cinelli goumnerova zhiguo massucato allard dispensewith nanomater bondio karatsoreos 江西理工大学学报 inequalityless discussedthe providedescriptive tamkin ndependent blotothers christmann metaperformed intoriver tontonoz ndaye bruns tradecomovement castelain wholesaledistributionretail haxhimusa ramamurty heretogeneity lieb kumamoto exogeneity moleman industrythe fasttrackand hzwere consumpti escondida sidky consolazio zeqiraj adius hanne arus remillard islandair incentivizes feldman localizationstomas willson alotaibi kracke larimo abboud goalsfull δneff sarne humanand bitcoin solubilizes arterymicroaneurysm korm gretler coffman capi technologiesbetter microﬂuidics miyukikai yinusa goalachievement jemal pozzi drived glycosylphosphatidylinositol rovis olkin galicia mertens czarnitzki patiotemporal ontrol methodand zhengge oefficients bastola mishne kalifa photocatalysts sonoyama hokari developmentowever sadowski luxiu pepermans pruitt bothell subsets' galindo immunblotting groupt maeng gagneux gaye gowrisankaran maletofemale dimov greitemeyer economics' mmthick photodetectors utrient blding ecocity countshemoglobin xiangtan noviembre busenitz roduced honkanen terbrugge nachega thirdcrop perrelet ceyhan berven kumai kascak dominguez haggett tarzları kurogi egyhazi jahng transitionemission dezhou risksensitive corzo rusticolus metodologicheskie ripolles chonghui kipfer melanophages biotti externalitiesonly granberg stabilie bonsall reinfarction toivanen arium foreigncontrolled steemers vectorautoregressive scharer satriano monthsthe karadeniz ferrada brancalion hundley intersistemas multiauthored ashgriz legmuscle modifi reuter hotair jiyu hirons shimura biciturixes mathias guasti audinet luhrmann dimopoulos vyncke rateto asherman unicystic acetylcysteination mizikov hematoxylineosin newgeneration akcar fachbereich talsano lilin tondra fulfilment genluo dismukes expertstherefore bahasan rossiskoi extendingthe herranz ofurban tesse wirehn kushwah peroxidaseconjugated fibroatrophic andfor bywaters mokhtari independentuniform dangguibuxuetang nivee haralambides braud riskcan usperformance levelindicat gmb creditconst longjiang centralied abbage intheshadowratebetweenmeetingm skjaerven lyft accuracylearners insignificantcrude viehoff hassig vogel examin estimationwe brunicardi akesson adeli sistim agroclimatic shamliyan utilies methacrylated reavie borgo netusil schlosser giza observedlies henanand eukocyte dlx welltrained acidrelated kinga pawlinski parthe hosseini hypercholesterolemiamore bardeau peretiatko kariyawasam corvisea science's vey brup entropy's ryo ffected lijiang crystal𝜉 highcarbon faleye eikelboom xueyao knippenberg emophilia egional pluth courtemanche apulia aysev uantification indrawan chiaki jiedaos gobillon vetter batra veeck constraintestimate effectsstudy simultaneouslyand kresse dherence riego hotspottowns sousa thusempirical espondents nohria transfusionrelated tsurita extremadura stoletiya jamieson travelerare atari andcitrate vuorimaa gastil dreher hansma littlejohns digluconate reasoningand pena lntfp hoppel chaxu projectproviding ismeasuring murfi imidzhem favourable hutabarat goldrelated yutaka roblem controlledn dfferent theriogenology henomenography heterogeneitydepending surgeryfirst covidien dordel whitematter moriguchi mothersespecially tushnet irradiationserum bramlett frobenius kekedala santillana tomalty goldrick hallqvist takasaki hamlin esting rjosk pavik hendler coxhazard southwestmong tribunnews bui tubeike universitythe markettime eﬃciency djordjević irujo thusis signicance housesvacancy đinh salama thurberg nvestment elasticitythusthe chern fiskal paralog boonsiritomachai majchrzak comuna stablethen pursuthe fiveaxis acyclicity serelaxin dobkin feyrery tetlock asokan bochum todmand upton niekiel livdan roentgenol hipoglisemi ematologica tanah terracciano aitkenhead fillingim gaies huanga marcoulides defic schoolswhich sharaf kimel guancun sulur shiyovich rikke projectconstruction mogoase neale begg soziologie ercury feira ased supplychain anatom gyeongbuk needsespecially lcoholic phytoreo machala luisa whiteneck antia budgetfor andreinforces stakeholderslocal proliferationcell krafft beltr vit phich erebri viscarello difﬁcult centrl spiekermann significantlydue kubiszewski gounaris shamsi coefficientof beclin submeshs roostaie prefecturlevel andto febrianto reportthe purastuti presentcalcification herzegovinathose macias yamaka kusharto flipside twostate pesatori ozorio vizcaychipi intensifthe jauhiuainen ttracting buman siegrist bernshausen insideboth drawbacksare discussthat sheridan prostranstve makit efoperazone extrapolators andina nishizawa jalan shakai graphemephoneme ystem resourceswhether deparafﬁnized yato correspondto hammond salesboth nellhaus requirementspolicymakers aceh atomique slominski feelingshope uplicated presentmatting ecollegetimes sizefit ponzo 京都観光総合調査 relevante emissionreduction cardiacrelated cearense barbaranelli khuc consisten analysisor ourism costafter ryou weaponbecause fanchin initiallywe maslyuk blattner fujinon functioningdebris eichhammer activitiesmeanthat biesiot steoradionecrosis yrfalcon proeminent shevyrdyaeva reviewand outofthebox stoppedand metabol flowand verplaetse andriy blommaert huijben roft hujun iden makingresulting xinyi spreadsare shenwan urbanizationpolicy effectivethe alzheimers stucchi hypothalamicpituitary krivokorytov bureaucraciesto gansu sumita bergveld oxygenfree fukuchi hematologica glabra makingthe ryan lauterborn meddings miniane gigerenzer ntroduction costeffectiveis eberhart sturdivant lastgeneration triangularization mproved damico ubuka intenational siraj lawsuitut africa's domiciliarios posel hartholt protectiand reasonableeffective tendinopathies easthigh provida installmentsand aikawa siteactionable juvany wisner bicalho mgk fodor arbeh wholeeach gordijn berjot khulna ravn bocavirus plate's tofthagen barabasi hilgenfeld ighisk populationhe beuer complicationsiagnosis jaci covertechnical timmins antiferromagnetics programand disordersother eceptor hindfoot damyanovic gowdra sadeghi gunnarsson studyingespecially fulli definitioncustomer highfat capabilitiesand anumber savingsinvestment community's milano largeamplitude weakentheir abdon razavi catecholamineinduced kirkley saffar naghizadeh abundancei respiratorytriggered netterfrom beaudoin secondupper slobetto stadlan htime packard fieldit fortunato vianen medianalter provincethe retory vicims hisako thammasorn geographyand windir larouche fourphase rema handthe google awere groitmonit acousto kasarda fernanda isonazid oeveren hyperlipidemic lausanne indings calvieri tregear kalousek inferfrom grieg reichl dunham ewert gasshielded onand bifactor poblacionales competitivefair colbay browatzki kaplan yiwen soliman racowsky detectednd vercauteren globallyincluding glioblasoma asulacrine coecke ghemawat bitnere emitmore duinker rezai utilityand itsclimate teets elsby kabadayan startupsand kesehatan doctors' chemie signling antila networkthuswe yahong handoll likar everyone's imulation vilanterol biganzoli nward sharewith moller kajian rauscher perceivehigh contrient attributeand presyrinx loweremission deficitallow goalsf keller saravanan qingyou hypertensionwere putra emmes endpointsecondary daysmedian duangdao ruterana tshering haque analysisbecause yasaguna aspergilosis whetherhow guadalquivir disciplinesrelevant oua hult harmonisation twoportal matthay chapoutier wance blockexogeneity panagouli urrent mannaro siabani olarak nawarathna dotplot supplyside buma tolve nasdaq basicper associatedwith hospes navarro pattison vaidman timeattributed attemptwhether relationshipprojectand saen dukkipati lowtemperature rathindran boutsioukis policfor nuvilab esenteric countriespollution vertesy comparada sumoylated erine danail unizar examinethe caorafting gridtwo componentsprevention mullaji stardrink significantfurther kunkel donadini maftouni vmax castells nowadaysrespondents regulat sobre transrectally etnicheskoy zahlbacher horney's michaelsen dressler remy tanavalee ncore margaria govindarajan whittingham damm dongling governmentparticipated yetkin fuhrmann huadong veerman rogge sinha boocock hedlund harmthe servicio shir mothers' chongmin efect glucuronosyltransferase nhgis magee roduction formationis guaranteediscipline ofcentury contagionline hanny naya athanasopoulos polman pseudoresponse sommer mavilla moustier problemsthe promptthe gassmann servicesin immigratsiya controlsit ovrevik exchangeto strehle outine salaheddine dimethyldithiophosphate preechawai covinsky ield agelower ffemales transactionin jehn dehnhard guozhi hencemean unnikrishnan adekoya tozawa scorescolumns keunecke fengying equifinality ource takashima densityfrom scheuer kumaraswamy dzhoshkun reasonit asen resourcesin verboon comparendovenous ntegra radiationothers othersuse bjects fotouhi payne increaseby upperright roelofs soman scarpas bresciani krick abdulhalim consultationa biodiesel situationdirectly chiu levelswhich morrison zijun tzameli sapieha koziak recomendaciones ypoxia pahor euthanizing customerswith rbeh atalay alesina oxycodon wrigge garbossa informationfunctions exampleunderlying jirdehi norichika cristoforetti optimising nabeel bvious apossible krukau shockdct ndustrialization misspecification enzinger duffau easethe kruszewski riaz duflo dresen takahara maximilian micromedex infinium acouitum resourceseeking yazdanpanah samejima perations baghapour pianura keh soltow pakistanfew percoll hasentered ronaldo jingxi haavaldsen methodthe photovoltage kočenda landsocial agri donoghue downturnwhen blaschke humanmachine impactsin almelo ideasdevelop 城市收缩的国际研究与中国本土化探索 forgacs pacini practicesand ausserhofer ﬁsh langefeld acemoğlu superparaelectric zeldes zurif stockhammer carnivalifferent factorsinvestment postanaesthesia bloting segre capitalnor economyrelated raosoft romanucci dilatationperiarterial cuspa geopark laserpulse competitorsand yamashita videokeratographer hypertensi busscher sonobe rodentium hansen's situationor didier syverson masset haemoplasmas freemarket jackins ilitary herndon lafage namelythat macrostudy thatage experienceor fioramonti hosphorylation utilizationand deluca qingyang johnsonii algriany citiessustainability survivalrelated manufacturesand mannerresults meiho bartanen sathollmark tropolone yasamy dilla worldsan xiaoli mungal blottingquantified polavarapu coughlin mallick multimarket chinathe tepwise oftedal deviceand likesbased lessmann plessz doksat dramaticallythe ohnuma onnotation fundand tani heienbrok ealtime umlauf amrtisar sizem malan magnetocrystalline bodurka mudrazija essdeveloped lapiere warnakulasuriya alibaba ervous demircan ggregate consistentwith recientes rudling takimoto buckly metha ynthetic nontargeting loseke marcantonio exceptmedium reo berlim bastariantoa ocioconomic lacasse moretto pennings zachgo pezenka cellsusing incorpora accountabilities gralla cakmak cukierman levent kempin jiahui rehabilitationthe yanming recife structuren biometabolism pizam tyni wenqiang delikanakis witiastuti cornia chemphyschem cardosoa morcet methadonepsychological merakes fidler tmax measurementand fixedprice gandevia validat hefeker celebi scait tolerogenic pickl huandi levinson literaturescholars foodstagramming dessein tallman prepar neighbourhood kosacki raiseif diabeticpatients opposesthe havinga repairit hinck lowtension monga nianguo rium comchallenges hairloss teammembers facebook's procyclical ensity broekhuizen knecht apoptoi lebrin halbe kessides disseldorp scoutingand aeonia regulation's landmann wooa farmers' lotfi shahnazi classiﬁcations preinstalled fibrillins sectorby doublestaining piesch orestry lokshin gunduz daqing biennual dimensionhas travelers' messay subtypeswhich lowdose sinokor handanweisung lerro ncia ifferences chawla milosevic zeng asia's emails mollalo marcio thes retarddevelopment spamann boggs fereidouni varietiesincluding milennium industryo 亥姆霍兹线圈磁场的均匀性分析 hite marriott colheita hebdige posadzki sakaguchi guadalara achinstein distribut evaluationand 'green tatistics ulas instrumentand masoni bakar chotsriluecha hagman symporter insulinresistan oyekale conceptmaps kaspar soeharto tradisi satisfactioneculiar brilot shuvo transferees dispatchdisaster frakas baoguo merella houstis lauronen wolski hindlimbs kartam rombouts chaturvedi acciaro ngiography rambun kuchelmeister collisionis affectgrowth gourdon koga improvfarmers zoubi salihu jeppsson shamseddine pregnanc aminoacidopathies molinari repoted oppert nitrobenzoic inskeletal lakdawala alibaba's efficiency's financeto kokalj einolf stambaugh ofequation betaactin iwabuchi wasusedtocomparepatientandcontrolgroups kullenberg issuea todoriki multiprofessional whener onetheless alcoholicnonalcoholic ftest zamboni subjectivebased stahn highdose institutionbut mildtomoderate ehrlich kryvtsov hoa hoellein kontseptsiy nadia passivated mixeduse kalennda develoment keratorefractive debatewhether cecchetti weziak isdifficult indonesiathe fujiie ilardi curcumene howeverthe braimoh graphpad clarificationthe 'actually slavov genuth vanhoenacker administratedand statesprescribe oguledo kitpanit kawada saif flichen varimax dierence friedman's atio banaji lanting plan's cryer orter invisibledata histologicgrade pheomenon seon matousek effectscan scrubbersbut odawara furini crohn's rylld goren 殷建玲 正方形亥姆霍兹线圈的磁场均匀性 hohlfeld sommariva totivirus usesignificant johnsonprevention soutukorva calem stigmatiz cukurova biasbut temperaturesis jasti detailage profitthan iriberri fieldsagriculture montoya riskreducing hongyu profitabilityand kudryashov niklas socias ang rysa singleperson rencies muganda backgroundand kidwell isolat areasgreen elex hypomethylationhigh perrotte costbenefit osa migratsionnyy outsource dministered yazidi thics experiencesthe parlakgumus supportypothesis polat brunetti abormigrant bezrukova phytomedicine epierythrocytic uciferase indicatea increaseut singleand gruppy monthlyfrequency ensayos habermeyer kornai savacool ndependence fitering tariffreduces agencya electedhe groppa onsideration paperand goalsdispositions tominaga raoso contoli simonson zahmel moking klose togashi backgroundhave antolini guthridge schoolor akimau hogge bramwell mmdiameter nnim considerfirms norihiro arents testquestionnaire vesseltechnical lowand conformto oteworthy consumptionpattern rodda channelsherefore pramanik dominitz exclusivelymothersadjust kalimatan antibodytreated seong urbaniation bougheas ileo shiro folgeerkrankungen weldinghe jonsson andhencevery kamphoven enhancecity calis prisoner's failureor gaduh koreaagriculture systemand patologia fifthgreatest scientificstandardized levelhat barreales drukker ermis shuttles' schild ccuracy schmeidler gaziantep braganca plataforma cycleince flierl scicluna certaintycan przeniosło voors bycombin tolonen sotiropoulos spondylotic designsand diagnosisand bralet underexpression quantitysecurity portilla erutku feskanich federativo hukou sulejman triglycine okusa phenomenonor quantif salarial financmostly atabekoglu ofagricultural guodian brinch mabe misre direktorat factorspotential dataurthermore tariffincreasethe differencethus fearrelated shipowners' tengdelius analyrisk givord povel oku hariz cenni labandeira oll masumoto nappini ensminger bining ecision unsatisf bmp khansalar fritel umor exportcorrespond excretglucose maller mucha bednar riskof neddylation supl photoelectrochemical majalah razhiganie absorbthe axioplan factoralpha nical coughften studyon saegusa problemas nation's santangelo peixoto conditionshypertension adoptinnovation helpavoid gendron varnell homean vijt bilodeau egion olicies taina mrah coldspotlower zereyesus carelli lowinflation medeiros immunopathol boubakri riterion glycoconjugates scaleand parameers purdue corte damageot khushman aestimatio messenheimer crosssections practiceschanging grober likun emmi pagenstert agribinis norrie layerdependent theshows ajman sagawa shenc humplick alloza providcity resourcerich dalong oya governmentwhen kuizon rightof kellner tibrewal manion northam's chooscrediblereliable ericsson wibowo prayersat torti duvoix tambunan achilleos programas abeydeera highincomeor genesusing ntibiotics facilitatexternal fitzherbert huali bintang zhuoxue zimmer coleman reasonableacceptable includother lehel yermack clotfelter kinjerski provideraw lukefahr tussing outis barbakow nvestors problemthe korneluk chisq cellulites eribulin dasselaar shangqing dataif yehoue reith teijin chotorlishvili gibeli groupsand trength ravaglia kuenzli cadamage monetarypolicy ioscoreae jiaxing preventand emeraldinsight ohno wachstum fahkroo gapare blumenthal bahru rwanda causalityuse purus gustafson secondaryadministrative kleinmachnow spatializing ismuth strickland assistthe federico corsatea glerup 电子政府 dualspecies imagingthat respectsthese attentionthe anithaa atching motheroffspring mortensen triiodo temporallobe szymańska chevarely kaminska deqiu schullaufbahn keagamaan chavdarov alfaro transformationfrom bauleistungen khelifa force's employeeparticipation manolas penness koval its' weaklymagnetic pengelolann brokered kalscheuer namelydeveloped tange communitarians povertywe pulselli highdebt billi escriptions khaled fathypodense natsionalniy bidialect differentand osterhaus lowthe servicelinks casesif aartsea eraker almessiere proletariats metacognition barankay implantology krauel serbiaand tcell comprehensiveexaminhow sklar obere skirton rousu dipolymer bavonratanavech gediendson menstruationcoelemic nonsurvivors musgrave intest szmuk domainfollowed sprachimpuls inding elisaf additiveand zhaojue saard affecttheir laboratorios kautiainen disembeddednessprocess offresonant ollowing amthauer tyrode nur kihasa disruptglobal hipfracture xiaobo vectorof gleyze cicco verbeeck intelligentize narvaez raynauds calculathow wintermark meshfree response' groundis termimpulse averagethey prospects' cepstrum endosonographic sekkat shortduration employmentphysical gourinchas hyperglycinaemia termdirectly jokesthey deviceswe bernhardt nishio areasand econometrica perbedaan differenceis schulze hubco abdullaev highresolution ravallion mariyono adolescentslays noncompaction diario bengtson acquino beliefsand fisheryre konishi oadings jjunal udupa ofcadmium teklenburg laguir labelformat heilman horizonte miramoto meong conscientization ofmetabolites investigati passolunghi labonte valero dimensionand igament countriesdeveloped tsakiridis vijil babanouri leutenegger finzi 公共信息服务 sectorthe kalimi meadowcroft lorencio controlthe nutripac isolationfunctional gunderson trajtenberg guaviare jiantai politicaland kashyap leaddifficulties pihen yesilbudak todetect rijke xiaochuan ureaarmland dulbecco reasonafter schmerzther consultationpatients couns linnenluecke favelier ofnuclei userespectively cesaroni senthilkumar niğde ntervention problemsresearchers abundancehowever craneconstructed archipel lieurade malpezzi exposureit pishan adaptio margheri veyrie esearches medicineto haveman meshinduced fronthaul functionrestricted reuser hardshipsrelated extremit galeotti exocytotic tuncay komninos bleidorn spijkervet echavarri acquir kieslich morein person's bialystok abreviations grundbildung gataulina county's payoffand heidenreich primix skoorka choiruzzad ebenstein seca westmyer saylam furtherstrengthenthe erz goulden tianshan jegatheesan moshirian densitydescribed pedrosob svallfors userserious astake pancreat evic interquartilic babatunde edita physiciansadministrati burket cennamo laggingand schwalbach motherin changtian mojgan rfrom trimethylaluminum theraeffect cinobelina seriouslyyou iome ckingen studiethe transm renjiao whitford quarantin maraicic negativelyregulating disincentivconservation industriallevel dittman chemoselective iovino heze kikstra ellgro swaminathan umari lamarche rban childrenhousehold donatella yifang shinomiya responsibilit athological goetz stabilizthe omomorphic systemof careand filbeck carvalheiro scimago categories' saidit analyzedthus roz heavyand yanbian cornelissen cornes evaluationhelp typif tsalenko caldes fertilizerenvironmental hyperextending spevak pasmonic elevance wholethat mercado adalı ofbank transwell hooft ctual riggered jakub yitzhaki ahmadzadehfar employaggregate suggestactivities mannere garrity variableindicates duhaime projectsand jintao criminalization facialanalying wijnbergen criteriaa zhakhovsky gandullia housingowever henkelman organisational ridzon tuttle abdelkrim thieme effectare excludedunderstanding hinderthe hirai mada kiteboarders economyis noussan mensenkamp gerfin businesshigh shahrokh torre todos ylinen aviles piecha brumberg drupp craniopharngiomas subpaths rajanagarindra vaccaro pressler amarela stablestate fetzer failureignificant okubo methodsmultinomial kasian arellano threeroot maaytah ebihara blackburn measurethe manh entrepren concernof disordersrelated gomez sherajee chevillet thomsen faulstich includeaccessibility sundqvist productionside arenaviridae bilinguals wildt reflexnor gumanitarnye aichi rader patenti zor sectorin quon microfluidic zeroherefore yearbookits pdeficie minami shtokolov venaik jaussent churdle winsorize diagnostica saloner adiatma belkhelfa cavrini lactamic davletiyarova ishizawa tohyama dorsomorphin kucharska exportsis jair tabatabaei egree findingshigh umberto maugeri vasserman imamoto barrie denovirus privatodebtictwhich carnevale scheiter passmore lanteri i̇lbağ cleary masela zerohat chinawhich questionnairesdonor costsbut ratell heiser sialoendoscop mckewen nevado dahal zizzo heptic creatinineblood verbeek tingqiu hyperechoicechogenic autonomysupport abovedegree valueshis coordinationcoordinated chunmei continouous climateenergyair hayashi believ ces rosenstock blandhawthorn dimensionsarea bekenev ebetino ievei apneahypopnea cybertutor thanh whitmire benefitsociety scheuner stenner normswhich mediumstage airness maly chesney cudjoe datasetto sharpesimple pteridins harminnovation energin skillbiased riskchildren yim biointerfaces andhealth balassa acesso kauczor bcutoff tıp pachauri waro gosudarstvennogo epigentek intensityand horio beller wellprogrammed sijk howfed tsai goueffic indicat afterdronedarone drachal gradualdeclineand verellen sonntag entrop yongyou quảng researcherinformed i̇nan idonation bishopand brodeur ncised heydari areand enotyping nowlin meredith buttner vasculopathic strazicich occiden proposerelevant magnetomet ighrisk heugens resultsprovided somov mildvan seconddegree fightagainst adsorber anaya thebaud surveill hypervascularization viet bissada guangyan singlevoxel palen ahl correlati zhan biggs echodensities asero lianjiang unit's utstein weekimplies articletypical marketswhich nephroticrange hampson deqing fiore dimethylphosphate weitzmann nishijima whitson ompari brandtzaeg holcomb purchasethrough solarcervical benefitproviding elhadj donlan caixa tajul microtit omsted resol utilizada olved branickii twinindicates biosurfactant actionsthat wexler viboud liauw invgrowth bennaceur matus wittke waites ranjan delet yongli innovationwhich electroanatomic hepatoxicity alberola gignac orazem kuroki indicatorssingle paediatric pramming yaobin acarpicus explor scal giovagnolic trendhe dytz pipecolic performtests duckthe relativelystrong maltais dhabi zta groupshouseholds followingresection familydependent operationall yilmazer susten groupthose obayelu aheadfor everhart zeroand vinge broglin premiu mudssir emigranty hannebicque overpotentials pennati isoaho nequality stocks' studynastomotic ohri highmotivation maneepong frikha quartana caccording graeff pushbroom unterhuber indicatethe cranley tomczak masahito assessmentinsulin rainstormrelated stata shortagetherefore efitinib mahjub ragoussis importfrom pilliar availablelow kuhn statistix alsout allowfor impactbuyonly magsino tashiro opography virginianus zuckerman influen leyssen directionand givoni brajer brandstrup signalingpathway jupia reconstructi sunnah stathopoulou aluga osorio semaphorin concernabout significantand taedong liston symptomsss politik iwamoto sinceindependencepopulation cil schefter vansteenkiste urbin quibria satoshi mahawar jenne evel kelleher 天人合一tian eoperative ege necessy daysand diskin ruggieri thisaffectsthe spodoptera laborany lousa moerlooze madalosso industryespecially 影响因素 gracioli araştırmaları academiunderstand mothersthe guerci nutricia hubacher maffei notboth soule kaieda oosterlynck fratiglioni nakar nflammatory warmingand birgi lendingconcerns habitsand makloc treatmentsthey microeconometrics studaccess panteli xth zimmerman obtainuseful motoneurons gemert soothability velde oranatomic gambro lingang suda discussehow inverseprobability segawa kolstad expressedas relateddiversification hendrie kosta friesen curveis ayuso serup genemetal hafez percutanous palchan oth ployhart nextthird scarut giacomo technologiescan burlina afzala kompetenzerwerb resnick radiologyd laureys quinlan sheil fatemi insourcingrespectively headey нсl shirahata antiequine hoddinott eggoh azard lapi isofluran kruk heuser changesimilar kannel proceduresin returnsin kupsch quivey viabahn ische debrah egulatory huaiwu lesscommon groupto photocatalysis' kurima detectiongrading can't villarreal meister nanomedicine farein properlyit semenza hauner nordengren ultinomial liaocheng cazalens gavrilova nasri competitivenessthe respondentsin ffectiveness standardisation debatethe sławinski eizenberg esposito's terminationbecause artand significanceobjectivesand gaudio poretsky negenborn dharra mutationsand variablesthe manjour alessie rogers' shipmentof ankaferd nterventional unitpopulation conney ruiyun feinsilver chagunda schuchert mihalakakou innovationdriven kuchler statisticsto schlegel promotelocal feit hautle aili iqϒ uter mori abubakar wissmath 涸泽而渔 encouragecompetition mullin vadas rioux luef embaye slep synnes vigolo estis echogenicit cooman empiricalknowledge elshehawy yearsplanned koc pallegedara useusing perseverating mandal neurotronics karpuk lefthand staffa kelani layoutin crouzet latter's pyloripositive shipspecific luciani lymphocytewhile shinohara schwindt rthodromic physicianswithout heeltouch roundmargin shortlong nocash utor nline neurometabolic fera locuratolo societiesby companies' withinsystem minsky posttransplantation spain's tik grandblue benefiel seonga singlenode kaposi's kahne 'old weston geospace huseynov ontinuing zelin yongwang maenhout fitzsimmons vasconcelos khomami metcalfe ectodomains hilal populationtherefore outmigrants iwanami klemeš tembo statthat fowers zimmet daran rudzińska ushio schwerdtfeger prosumer krastl controlsfor countriesto butikova sequeiros udwith terwee territorio regenerat smestad taishan supercell mansberger lastri pierson ncome calculatedat straus labaka virchows cavalheiro alphaherpesvirinae variablethe ords chauvet feiying conucted musclethose brunei albano formtime kaufmann biesebroeck zeller sztriha shorterdebt zwaginga surgeriesbut goglobal gauldie peatlands laborlso ompetition escolano platessa lucifugus widelyreported consideredthat thermophysical golgeci coscia nusa spilloverand whywhat monocrotophos achievabsolute occupationis muluk aversionn borodako hiramine infantis hersri acial rollins najjar kiltirels houk benadhira rosiers botzoris laohapensang doku breier siriamornpun aminothiazole banki wina veterinaria oreover newharmful lambade libyahe gulou nucleuss jicheng nemeroff measuredcalculated zinbarg pasiouras kihara kolotilin ecentlyintroduced politicsof goodnessoffit dudea yangc ierland iscardleucocytes differentiat yujun talaat ewaschuk investigationof arnoldi konara soylu heitel chopera kahn dongcheng salvag ngdc provinceweek pojani tiplica apredetermined wentzcovitch thencrucial destatis pasquini roussakis terference yoshinori belgiawan sahel reachedwhere rapida paschalis temesvary xls erebrovascular bahasa agglomerationthat sanabria tonon eukemic conceicao modlin molina zenfone behaviorscould huijsmans rostad ozughalu sulphate reallife koehler raupach oyaga sequestrants chaiken schaeffner petrovsky hedia orce methacrylatewas micromanag malavasi policy' dunlay ylvian rakhshani gerdhem fourfittingparameters sumter toassociat thn transpedicular faraco engelhardt franzen erspective suggestionfor shanmugaratnam landderegulation aviza indicatorannual doseindependent virusspread thymectomized ethier mprompt puthawala cupler qualit marketsunique pediat observedincreased physik jogja auwerx endodontists specht ljungman leisenring farmerwith instalment univariates bernile valery autoantibod lascoumes carneiro tereotactic yerger vion skullbase identifypure arotene creening buchholz fugget simsek sikorska zemo shipownerspecific priester eachitem helia dideron maddaluno jaspaert tanzer uxi duguet pasir kyais schachter dataf tripp arah ascen femore saviotti ateljevic yogyakarta onstruction luer kharrazi hamborg parvinchi gihyun vlatta violencefinding sugiyama fouquet shanghaipolic tongling cintra klugman balderston driouchi nspection intakeone nutritionthe usesimultaneous podechard busse garzon threemale detailon arifianto nanoribbons halfedge quentin welker ibhagui schemic bernauer xinxin changjun intentionbehavioral streptozotozin gasliquid workfor gierz viewers' clinicthe almazrooa reducincome kefurt meerts ventricularvascular streimikiene luzi vivarelli aseline centrifug aravertebral levelswere subjecthe tiangen documentstheir maan hokapohia hansan kesternich kreisel ppropriate biosci lindahl modethe etkililik ferraz thbecomes employmentand denholm shuyang fromdimensions factorand processherefore difficultieswas zilberman makereducfossil shizuku dij fermand paracel ifferentiating recentlyaverage aljumaily shikou dejarnac beforeafter ssuming haworth relatedniche yuen schweitzer laserinduced chelyabinskogo zhi valueare calleja melim disastersue goldrich tissuehealing mato sturlese underdiagnosis puntis ageother laijun tardieu shemesh yoshiaki sunderland xie wageearning sandes haveto oleanolic rappaz skilledbiased tateno dohm irstprinciples onsetwould grandits cheng's staff's leshkowitz akbari ulbactamlonger anufacturing hoog keratosistoe suﬃcient ainterval clifton youn rae migrationa rhodes's cakan cognitionstroke chlopicka gooderham vestnik metabolismare vespignani nternetrely energ boubo entific sahakian examinthe otherwiseworse theyare ratehave yearround azzarria gennis choti chenery nguyenthihuong moraleja thermocyling onclusions innovationcarbon fingolimodinhibits fiske transmandibular karlinska masik assumptionsnamely ccipital wargadalam itworth test's laparoendosco medetomidine netherland chegini khalid dijon youssef lage resultse succurro syriawith survivalrate cerrahpasa abouzeedan demographicfamily herth hastrong rastogi researchased misoriented geffch archipkin appelbaum automaticmode xxxx couneling jouffe ozdur tsui stateswas updatingas michie hamdi folin wechat mobarak offpeak tropix namelyproviding mardiah unsinger mandurino antero zerowhile chandan ganglioninjected cancersmall ikemoto psychosom kocaarslan materialsompared guei operationn patientsappeared herausgegeben huaa bretel hypotypes nieuwenhuijzen firmshigher kivshar rijken gurham selfies appli boostenergy matabwa desha eşitti protocolby fejer gran hoelzle ofreported questionnairesand increasegradually poolingand genesove conservationtransfer harti anticoagula angiographydata doreen pumpersplowslack freisinger gaulle libbey lanterna weakhigher inouye czlonkiwska evaluattheir huiskamp ciencias jamil seungchul studyclear tokai lanzilotta defectivesuppressed eflects koschinsky lapinsky acause forman ranberry donkelaar kawakami penry rekha verspagen laghi scheuermann sauves tyč chaffin emphasizethat ackert harmsen wastingwhich rozen sakiru opinionllowed diglgnacademy mendelson fifita piotroski rmed carbonfootprint intrisic vasilakou corporativas shindo kawatoko xiaoxin hitron franceschetti torgalsboen ndergoing sedationpatients sheilds priorit ancrenaz masaharu ctivate morgenroth ydct mannick songyuan urreitzi inkind ploted hovakimian moroni osque xia's pembangkit huhtaniemi sedghiyan yener empiricalevidenceshowthat tomioka wieczorek dillon valiente scheufele dahlke vicehatred shownfor groningen kengo ubukata triandis gibbs herron pollutionherefore pregla rtificial postresuscitation transportover balkau covington excludeinvalid huangc provideimplications highfructose haushofer scalethat alhamad reade reportdescriptive revealselements pournaras mayr dubbink tlas papini parafﬁn munn communicateand endou peraldi blantyre ranciere tumpat shoup scalehowever velvart sulfonylureas cassarino golley determinwhether jichang minten yamasawa turkeybetween thare osama resultsthe vitousek generationgender gridand pittinsky lamberg tradereducingthereliance anshory hiscock institutionaland govindaraju biochim aelst soccerplayer natsionalnoi mannel felitti fleischman revencu terasaki aginal reimut kawar oranti investigatorsinstitutions ofwere manaka brasselle challengesthe leadershiporganizational liuyi nospecificity ecand innovationinvention gradeⅱ ommunitarianism van't pradilla sanislow regionsespecially crudgington bica molyneaux glutamyltransferase nie przychodniak grunnet mahmud lingya burney steger enabl donkervoort paffenbarger prinimayushchee embarq saikawa governor's indwgas 中等城市 rensvold zootec laborintense chinaunprecedented manuwoto myllyla marieh arnes famil khatun affectowners bloomington juche reasonabl marwan motoaki isobe alizamir andhave ruocco xchange kravetz satus huvos kalafateli istopathological kahnberg roodink worthington schmale rosellon twoenvironmental transitionif changesand sonnabend greenfields zubanov mazuqueli percut widnyana hypernyms regulationsestablishing usersand neffke etopio charousset ntensive afterdepolarizationcan workmates increaseuncertainty breakmotivatethe thatth quraishi 小城市 othersany enewable livelihoodand elinore eastmoney mathur oguchi cerruti decod cerevisiae fazekas songpa cutadapt kanehara meleira ahad bendaqa trivedi capturemonthly ornthe irradiationthe mercaptobenzothiazole lecointe engagin rentincome measuresstrive serletis fluctuationsand controland rafiq gerbing korsten gluconeogen polarizers shaliastovich defectbut guochao wanzhou diverticles stepsrather dailylife xella arginal metastasisassociated sahebjamnia kurahara largey matthies temozolamide agroindustry limitedt filledboxes martiny hyperandrogenemia heese gossner rifbjerg systemin pickbourn longtermnot sterrenburg xuezhi rezende jalob imani fundamentalsis ③impact verbraak eventssuch endoleaks lincosamide abad ekonomicheskie demurger shrestha endostatin's stanchina effortand donmez lovgivning groupsmild governancemainly whyhaving organizeresearch hahnenkamp themeetings prebyopia gossios siers luk khuder kacem tanguay plantingshall encisod levelqualitysustainability symptomrelated proyectamos significanceassociation inattenti ginvp urry isocaproate wunderink subject's timedependent kure aspectsfrontal ajji adenylosuccinate epending aydin monnet orderand steirteghem invmpf triadafilopoulos fgpat measurthe energygrowth ranganathan epatitis izumisano bouzinaoui adva wildbird lindley bothmann heterarchical sakota yunshu transvers loftus coeurdacier shiota transcrib narmada manisa investigatedany guangzhou's bekkali conrado atje insulindeficient patentstock gambino morera somatotopically technologiessuch sebayang pazienza yoshida marginalgap expressionreported trikha nondiabetics doepke experienceand fomulas bortolin isbarn froeyen boroujerdi areaalso metcalf lycerol schjerling houterman aoude avoidpower škrha rufino biofuel' chifiriuc mitsui assfalg wolfenzon asimportant employeestend jeond ignat billia kurozumi securityamong bonci conclusi peripher diouf gunawardena renko cardioversions communit amelie brynes reducedand kriging ombin blindern sopranzetti ilker angleavoidinferior monitori nergydispersive volk thapar kitsantas hashikawa demografia factorsand dobele beamlines billiar wiik codimension smorti randomizations clearancemediated volker ghaith studieperiod practicexcludgovernment joung frosch nauck zwinderman electrochemiluminescence supermex demura diseasehe anritsu cervinka tianjinin sij institutionalguidelines nanosheet interestthrough chiamolera practise bijlsma antibioticmay maturitas dilnovoz bildungsbeteiligung policiesfinancial marotta elenser albulescu ethmoido ectus thorsten shiomi sdha wigler mln extensionmeans debte haznedaroglu gandin ntanos dahlstrom slowgrowth 社会管理 supercomputing rendimento olysaccharide adolesc omolehin crossref leclerc passiv rau vlasak laos's papagni navaneethan gudi lsbeck themesfacilitators bebchuk otyvirus vrities henrich choolchildren schwechheimer astly provinc steinwender levelized valuesee theresults populaire enterprisecan kariminejad hyperoxidized dihydroxyphenylserine kolbitscha highincome qualitybefore belg bhoola aabbagh psikoloji ıllness perera audirac numbershares spaldin istal presidenza kerssenfischer tsuyuki rybakovskiy jorgenson oden ocument jungheim overlayit crosstable hotan leptindeficient spinger tsurumi oung's noncytokineproducing equence mcmaster swider zammit differand parylenecoated hyungyeon cerrado strittmatter theorythe lenne teachersthey ekinsb lipomobilization oclose zongshen jusoh nstitutes domeneghetti votta heindel scheel neglecta boucekkine hospel pandey shahabi ealing furth hines losingbusiness kini tanimoto kusumi bioengieering minireview fasso norberg dcorr timmermans providesome ravikumar schilizzi contracep zajec sutan paramadina kusama subscore talawar strbac benitez aras guidesle selvik shoufeng deployingnew fearns koppelman underplaygovernance micable poudineh grazzini farmersellers espacenet yili monoculear digitisation modelsignoring verrucarin rginase metalsstrictly characteristicslisted pallagst electorate's guangzhou variablesmong zheng krehbiel chiho argopecten strokewaist drawthe djerma gridcell halbach deathrehospitalization salda mogomotsi mutuo bulpitt varkkey bacot josling awsassets centre's gunel ileocaecal uides kuhl sokchea smolka jahansen damian activitythey bujo dusseldorf petersson nairizi incomehave chadebecq barrierhas martignoni towardenvironmental athayde distaldistance yueqian halberda strollo manninen fukao ohkura citizenshipconflictwith gub rottmann centuryhowever jinfeng romalis sofferenza assumptionfor midrigan indstry pointrequires miyazaki melanie popma onfigurations kani cervellin farmincome champaing fernald laviv combi choudhary orizaba ercole coincubations sni indonesiaratio listthe behaviorotherwise regressionresults dudeck mudgal adipocytokines kossowsky samadian lowereg superoxidase sadok notinfluence egitto thyen rathouz substituting⑧and⑨ guiltinan robot's gavini christoforo korinek cytoactivity regen samefinishing ootegem newcomb bussell rganiation finapress coalminers facewould eeckhout meissner tsukanov encounterpossible antibacteria probstfield driverof valgusvarus onsidering lerbs nampt motivationthusresponding lijiangand senke razin farih jago diarylheptanoids predictedwould aintn walledoff louwman francino optimizeadjust robably chemoprotection phung consumptionthat iosilevskiy achrol fchange tujia incomeas pahapill budzikiewicz indicationlow economiesofscale hanemann comabella pathblue supap utoantibodies howell loyola peshawar piolatto wahrlich centuryas effectpecifically yzerbyt jianyong rapeepattanasak zenotec gvaramia izawa stagebased pollutantsthe reik newburger analiza maharjan cayrol abdul ccontrol martinotti qari engineeringand fromm goldfine aiwen jingzhou anesthesi mohannak whiteford recentlymost personalitiesspecifically drugdelivery azman kılkış rantanen pompe promptthey coefficient𝜔p sapoval rooy evertheless tensorlow governmentin samuelsson saxagliptin hochbaum wijdicks advied adolescencet phenylisothiocyanate zvi kolettis potensi groupsnotthese skillshealth noppadon romanini pauly knill leibkind shuzhu promega negativecompanies fluehr specificationsallow nonsun pinsino schepper nishant kominami baik oum institution's hospitalizationprolonged paraelectric cebrian adair alikhasi modelthat contrastresult spinorbit astigmatisms psaki biocompatible waterson dilapidat boycottsmedia dakpo artinez shimatani mgc novak fluences ajan citizens' accessand fewo onsent wealthby isocenter mathew chinabefore donors' reallocat escapecompetition jamet gainand pfirrmann devey ortex romulgation arnaud petrover stefania panay ervina curwood pakistanby 博览会 implicationsthe underestimat varlaxior creathigh vargha willmes carrol nho gonkova mindware hythmia subcases mickisch kaltman graeter blasio erdosteine oxfam accion maschino brahim galeazzi kiso equilibriumor didmeasure fountzilas unban supportsprovision adetutu implementasi rouder moyes lockdowns mainchannel kuang kabil tinazzi electionfrom sieber prostanoid clarivate sugimoto ffective ateral reitzig markidou specialformulated consequencethis monoton moyano kaewkangwan prosocial analysisn pjer takken eloisa iswith ferroni higherprevalnce magiatis agreethat criterionthe avoidestimation adriano harmhuman acibadem themanagement nakatsuji durrant channelbut medrad 叶齐政 buckwalter ozener genderi ogunseitan verschraegen verit oneidensis penninx medda usbasal operatin amador tregcell rosenkopf aksi tzeremes subprime studieseven iochemical methodsprovid şimşek recallstook regulationc smalland hujainah metalloids highaffinity epck heidelber localinsu chene kleibergen climateresilient szucs yoshikawa aasland rocha bainitic matsumori equippednecessary nutition adipogensis silj masferrer intervenedviolently hebeiand lessey sathyamoorthy lukashev translocator zografos biennal jasco negativewhich followtheir dien kenapa frontoni supporthypothesis graus expats silaghi rovincehave farrally dotson mavros propotion gavan progreat sizebig nanobi marecos underdiversified ④there characteried amarase oberg onethis consideredwhen mitnitski chowell rean marquez noda helmer linsenmeyer micromachining inhibinα roessig resultsforeign eriodontal hezuo scrubbernot centrali mory highrise pelling actionsfunctional shamshad quade timefrom geocomputational avramenko kalinko massand sedeficien divertors conditionsthe hadad mitigations significantfamily mie coblation trento usedata malaysia's ertical karter cespedes weingast prominentwhich moskatel sustainabcontext felloni thibos lancang nabney vardt welltolerated bankcredit dephoshorylated societygender illustratehow clitunno patnaik courtis westeinde zhangzidao antimullerian usic hyperlinked sengupta kronoberg rieckmann electronscharged brohi kridli ocuments ralston entilation arteriesat delucchi skincare woldegerima sunstein positiveafter schnitzer subdimension rthosis populationshas goingout meses tyran brookings extrafibrillar bolulinum extraaxial rocessors southall windsteiger wellcharacterized souza asiri kralj mastrigt palai jansson distinguishbetween moshonov aarstad berutti publishe expectovertreatment jahn huizink tirole ozgun tornqvist generala friends' theirfunds dirksen decoupigny kuwamori databut derivatized murataa melkonyan haria salazar pfuhl coefficientue comparto highimage heilongjiang brocker dravet modeldepends intertwinhis contentcan dunzhen leksono paccaud lowtomoderate inance biomarkersinmuscle calculationsthe emissionsfrom mallsand aguilera itric qijt beckers hausmantest promotionand fossilfueldominated rannug ghlaifan informatization tzortzopoulou βturn promotedand jogi horhota dukerich empiricalthe stempien supporti chong flowbetween abaand extendto burckhardt voisey grundgesetz muneta nevens postseptal henri ugarcane banas rencana sectoris paserman rosseel chtourou assetbased frondel slopei visvis retreatability rechtschreiberwerb meanthe pancasila tissuespecificity ibu azatioprine ngelica giffen scheffran wolkin contini withrespect bartuzi zhuadafangxiao mejia papen borisenko timbrell zingaretti dividtime bestdescribe studymentioned baykan haruki ssial sucess hatzigeorgiou wardsand fumuro ikuma myitsoneand firms' countylevel beuret farmlevel blockerbeta getachew onehand investigacion plateletrich uthes weiz medema kruyt mirhadi khosravi alios greloni equalto skirbekk neuropediatric ervices includethe usiel postoperativeifferences schratt delineat ushaprelationship 图书馆 densi hobro recenteredinfluence cecilie wenxiu boutarbouch ziekenhuisgroep exporters' eventlthough toshi papasso esplin yearold kocak corsten government's demonstrat attracthouseholds scoresranging shawish dissolv vix ethnoinstitutional encouragemarket reterritorialisation selectdomestic biomed iwhich satisfactionbut shockthe boersma verschoyle regulationsis damageherefore hypovirus honggang hydroxyindoloeacteic gonadosomatic dihydroguaiaretic migrantov mei contactable kamat tilitarianism brinton degreesa mckinsey improvexternal unbalancedinsufficient grassmann fleischer turkmenistan eckard thomassen tiffen corruptiondiscouragement agencia lagare garretson doxil bijttebier hariyadia machineryequipment structur bretmont rhiner sensorless needsphysiological sulfopropyl residentsurther biddermust jeanga mohacsi blyler's inophyllum nge pathologica hyperactivitythe biochimie bouraoui hagemann yilun hotspring presentationhowever jacobs analyed bonventre resmiye behaviorthey sarajevo bundesregierung xico guadalajara onceptual employmentpopulation koomson kouijzer webpage gibran separatismn walrasian ceppa bault provthe soveta kogut witaya recise klasra isoflavonoid ulusoy fareholm rotundifolia motarjemi saud acrophages sendai casati statnik innovationproduct corsico lingxi perino pointshen linearrelationship nlbo geroge significantpositiveimpact coefficientsre chothe resourcesreduc sulbactum narukawa glitazones respecti intentionherefore chaudhary deathsin dongying piot aid's regardi methodsfarmer photocurable tempol teranishi belmonte extrapolat councilhe bahry studyhen ikarashi corsi pricesand mukherji endomicrosopy yjt gasas oilemulsion xtra bejerot minh pfohl kyosuke costutilityanalysis defence' isakson obustness almohaimede commn enste respectivelysystem onofrj gupte weinthal lertbutsayanukul addington shinmun informalization microturbine caenorhabditis isoplanatic maluccio dantas nieweler systematicaly ocus matsushima blastomeres axygen makinson grala alcaraz cefis unicinctus manager's mietzner szokol annan belanche anatomo gilrich hooman dubey xiangchengzhen margetts averageand cagavi helkimos researchunveildiverse hemar involvthe cataldo ncompleteness weigth dupuy sellproducts corometrics ofall costutility pyeon setacci reengineering obermeier postreform pricesor batna arriagada brookhaven hepner hirokazu celbis keycomponent menby toril tokimura chliate ecomposition tnmd fasmac grandes mishina ostromogolsky nutricion khambaty migrantdecided psikhologi avoidand ambrozinski questionnairenterviewees motomura reoperative dispatchable allocationthe mapwas gijsbers groupested wenjing moniletrix esteema worksite sueswind turningpoints bolger tradeliberalization caoetal statusthe itard survivalherefore wellwritten akinci guangan projectsequential milhomem glisson derenyi industrygenerally kiersten protientech behrooz illumia thetopic avkiran limitemission zhaoa beridiculed yasui articipating λmax fabiano avtanski protectthe lanzhou rondon noncognates naved yanbing vesclavage owners' anklefoot barducci jianming pollutiondue hypophosphataemic growthpollutant randomiation mcro governmentemergency biderman munteanu sixthyear ajia giannikos ethnopharmacology analiticheskie activitiespublic gallardo bentes tewfik obscurehow bodyweights significantnd schleich arbohydrates neishi satisfactionand masahide ngineering rosenfeld cellsdecreased busquets treede beule entrepreneurs' bioresorbability atmosphereand mexicana aretaeus thinherent santorelli reporte idocaine parkash manikandan psacharopoulos landkreis pepa savov yılmaz america's behling abman gori strainsresulted kross investorsenforce alexakis minegishi magnocellular modelfitting betancur yearsto zabihian shabir immigrantse schur valenzuela lorenzoni counterpropagate knowledgeowever liote capitalizationrespectively topbas rubenchik myocastor yonggang gannan pubmed latouso vanuatu accumulati farooq chironi polyethyleneglycol massesand humantiger densit onnatural commodification razali jieping erouse acn satirapoj mandemakers hockb yasuhiro epidemiolog koltashev vorschulischen ivanhoe diagnosisstroke zandwijken uysal expectthe marchiori stimulateoutputs gonyea ethnopharmacol bjorck globalisation sensorsconnected assumesis fullprof palgrav boeddeker casesand clustershotspotshigher herpesviridae mul pinter nutritionwhich nanophase burlinson briot powerschauvinism philippon chaves inimization sculpher prudente surveydue zachary pigou molitor murtad stolt postball roundand viniol ener maillard sajkov motivationamong datasetconducted expressionsofleptin 智慧政府 invalidez motiondominated stainingxpression normsvictims longmenshan muhammadiyahexcept fransson bellini acterial studyit tissuor lowexpression felice myer uscle rehan encouragesimilar forensis prashker mullis nclud kaskutas amsterdan scientiﬁc daskalogiannaki performanceexceeding hitachi piechnik dministration asmussen ualities indramayu bratberg abreviada chauveau nfiltration derivatization rekik drogendijk shutar butylhyoscine thangovernments dahmen upazilla environments' coppen prokop minahasa consumptionisthe glowacki grimard roliferation grap cassels fukunari rapidlyinfluential bernasconi disasterare poblacional fruth datawas recipients' itemshowever coughtrey gumperz akdemir oduro ilica gastineau mielke atlason obviousnessand leow tiralib macroeconomists cabritos trimek severedeclinein hansell wiemann urve keulemans asima kyebambe i̇stanbul boam francization phenomenography indicadores valletta unitsdepending effectiveon product's giraud reckien nationale napeen lockwood panagos tsang wasteemergency immunoturbidimetry feddersen chizophrenia pricethe huarun oliv tuten sugihara eyotime extendedrelease finken revivethemselves berglund kreiss sodyum witout ascertaind babina tsay abdelazim bahk guangqing hosphate crombrugghe jianggang rinn likertscaleminimum migratsionnykh ignasi arcinoma kleczkowski landon tariffis skordoulis perrella onlythe provinceattracts multidisabilities shaoxingimprove maletič zhejiangpointed hasmath aestheticallyis acha malignanc newtype uffer surico kannan assessmentthe dysmoric 湖南省多地理尺度下的人口 收缩地图 yieldfollowing deidentified valletti vossen consumptionregression schug labuntsov olymorphonuclear mujahidin thadden bridier attachimportance alessandrini upwardtrend newdevelopment stearoylethanolamide nemati logicsor paparas bereasonable oppositon acord xiyu ozal lacka bulkers koenig bussel triplica seyama paleodemography ogtrop studiecountries malesky lanng nounces steelmakingspecially populationto score's garretsen jianqi inse damaser newbornsin exampl oecologica earnhigher orofac japanrankfirst modestin mergency tshα temperaturewith sudhaus kadow metricthe brovel fukaya citya usertargeting 'autopsy strain's singlephase middlekauff giemsa preventi hodgson shabahang indpendent questionnairesby procedimentos ood administrativ muh meltzer postacquisition maestas leersum mitta smalheiser issueamong ctivating ashtami galama elevat milutinovic zako differentlythe demirbas zhangjiakou kalliokoski chestdistended jadimura obraztsova kul'turnaya polidocanol regimespecific landscapesfrom serbsor timeincreas carbonintensive lawand coagul refiner's kreppel smallsizefleets wenjia guibaud heider teledermatology cmax teknaf reiko leica programsuggested botnia rui checkis wackernagel investmentaccording influenceexplain saadi businesshen 중에서 ornamentals roundsaverage mitsuyoshi ngiogenesis mumbai deﬁnes practiceenhance stucke alculat cerra iterature hemmerling gamanagatti hornblass onose practicescan jamesburg allione replicats aguins nagino berdiev elaheh papargyropoulou wernera hanafusa preschoolers' projectsat importan tamborra xindu provd walshe motivatedhese yuyu poyart kemeny partnerships' cristiane aviv maduo meprin pozzo ofpatients ethodological stationarized almeida borghouts reiling penfill koves jafari differencefactors oxburgh indicatorswhich resourceinto dantzer waldron excellencebroaden byoun paraschos staas nahas techniquecould colette seemungal lipari mentionthat mahadevan perfetti tokayeva assortativ nucleoporin commonimplemented heeter herte guyen terriquez eto mazzarotto riskaversion brugger thclinically stoms omrane pavlos hanus entities' nieuwkoop connectij oort scardi akerlof oueslati hammadou willke bergek nwakeze jamnadass gadjah debtbut tchoukleva bibersteinia elloumi shapedinstead maher governmentality stressinjuries publicand horne fourstage tesis betancourt populationconcentrated katzmarzyk moinzadeh pettit kirgiz capivara lythreatis waki hawasli gibco varifactors nuttin parke baksh wolever farto ccurate yuling sloganfirst mitwalli outcomemay cavanna immobiliz felsenberg selin enfrentamento mostrecent heterogneous foulon hutton encouragementas testquestionnairequestions bothneglect tortajada tauoyan vogh headfertilization bosne 供给侧改革 bebidas batirel fullarticle schayck frascerra epure hatiarghona ollow purushothaman shefer turo ageof hiskakis exposuresurvey activi huibo biochemicalduring zietman ohtonen internationalen accessibilitythe underdiagnose competenciesand sectorand costsand ingenierie sundstrup schenker maggs backwardand lategovernment oderich jacobsen becomeprevalent kesejahteraan oly nidau themudo chuan woelfer nakahara krukenberg diseaseis coduras nannipieri jenning gardenis urbschat angin association' peacok thse datantroduce pertkiewicz barkhane omencurrent sharedknowledge situationto xiu okunieff alitalia applianceshese akeholder influencefuture rittirsch otta plough sterkens luminex hasner guillaumie stoeger boruff rthogonal notationused mayes showlack mackay uemoto dietstill udicial medow termstable ippm ruy ajzen andrological seigel bergers spagnolo waal novex bartorsion relationshipsbetween correlationhese alphaadrenoceptors pranitha montenegrins kawashima investmenttocash vairo kyriakopoulou troja satisfiedas chemotherapyradiotherapy reshetova pokorski completo heteroatoms bosniato expresse ultradent kuznik shivakoti stillgrowing neuroadaptations paraformaldehydepermeabilized indrocarburi kompas gaoa karhunmaa lerat committee's mediumgrowth guennou redesignof matrixoreover seropositivecompared autoinjector fina bulkerand level's immers rokicki increasedhighly garby kamarundzaman analthe samad summarizehow considerits migdal atisfaction carhart massey schneemann cantero unprecedentedurbanization autosampler vitz attainhigh indicato institut towbin klein phelan arthrosc eint eferring favre presta purta waata's focuson vermeulen jeldres infusionhe immunocompromise roca borgquist limj supramesocolic technologyindustry yanhuia akter roundsthe kourmpanis fresi parratte elgin sundblad streetlights capacityto carbonbase conceptsmany walzel umulative bjerkan arapis patientswith optionsusing semlitsch obtaina petrolia jale chentanez dufwenberg clinicaltrial ontivero dyhrberg tsionas itrogen schot khandker karrison immunopurified hardmen interviewscognitive berkouwer plann frantz kuller solutionschool heshe yeboah toleratecope eine stollenwerk yearsmean union's fogarasi expectedbeneficial niamey peroxiredoxin matteo researche willis agerepresent giordano jeneponto receivemore oyinleye hidiroglu implantcomplexes ardalan diffence diseasesbreastfeedingparental schoenberg indicatefor workgroup functionhushe avity quansheng bautista yazar nanopatterning isah courseschemotherapy okouchi terhune immunoblottinganalysesdemonstrated raith modelthis governmentreflecting 'as understandthe ci̇ tauc kander mouritsen caciagli cockx iliev 'higher' chemo zhiteley reybrouck andadari largescale footitt referencia toyoki resultingsmallest manchikanti colonoscopic applystandard habitualization controlfor exercisesthe meador controlexplore ganapathi assessorato bumgardner administrati kehlet pragmatistwho cullinan vni leukocytesindividual tokiko eveloped coercivities workloss ction letra aadland pischon braunstein intoxification afad aken microbiomes rashid horigome causeeffect lecumberri mechanismto abilityto countriesand kebangsaan capilla verhoef standaert stampfer prieto advantagesare tebuireng tumorfree nondimensionalize hasnat caillaux cornwell artati sotsial'naya deamplification riskswhich tillack kohden genderage advocat pavlick theplace ballaigues increasewith ganzhou linic inﬁltrated fingleton mrowka seller's regimeand chriss blocuring kyong jales llerian amidinotransferase reetz ikhsanudin firstwith bertzky shinnick hinkelmann balvanz discountcharging mediaor kolisek tsuboi submicrometer storesletten dimelis moscati steatoheaptitis hoff cowgill hospitalar sexdependent supervisees milhorat amicacin epidemicshowever runup shelterresidents smallscale microvasulature parentspreferences cano taranto anuscript belotti rochira agrarias taxmakingdecisions yole haless dunford stratton costanigro complicationexperience pomerania ghiani lsthesis sunaga puretone jian koo fijnheer munnell ideasrespond daha fokkens entopeptidase ajor yoshinaga rossouw alphawhich smallmolecule guglielmotti yangshan bhalo eventsit appearto passamonti turin tentang shihui dostringent rightsided tradeto cytoperm otally microdialysis yokooji modela towardfamiliar tearney mediapotrebleniya yared driventhe thespecific cloete contribut kthiri nabuurs reportcorporate toludin goldson torras creatingstudents inlower workerscredible luongd typesdirty resosudarmo portography agropecuarias formulata kolobkreations demandorder iquidity 杜志威 livia mukremin alshamsi leijtens vonoprzan simoes perovskites propert elchardus reiche machida knowndata reliabilityand beingrecorded adzick guidelineand riskreturn riezzo dore pargal valimaa palepu indira samet rovinces highdensity hansch saumande econdto kniga amaya tradecr mahieu yıldırım remittancesconfirms cannourish bioprinting nadler ambrosetti hook's benedetto sclerolipomatosis mikati necessaryor argyris claimabsence casida economicrelated mingxing bicollis vorable arantes guessthat podlivaev buser cuadernos mirpour beamassisted prokic firmshis xinling struktura makeenko hukoubut yand recognie sugano liberalisation anatolia examinegreen sanaati songa terciles paderborn gencay berghof chaocheng clientneeds cupini phaneuf mukai zomeren djordjevic ongena scarabino oneyear strongpositive maiburg whyte klotho ahmmed shiras kreuchwig sindh bhattacherjee pileptic derakshan workor ehaviorfarmers' jingbing borderone ıaz synchronizationwhich newbuild siebers tsiouris paraparesishypoesthesia delhaye alloca imilarity extractionadditional dauxois wiktorin neobioscience alltimeseries dokras kotsadam rhoades bispheno lileeva ignaling protsessov havereached treatmentonly wyness baoyan dongfanghong mekki hematoxin ohmi runningto machinis orrenius solla horta eflux cancella dacryocystographies ikeda epithelialmesenchymal maingon laurens capitalstendtobethebestperformingcitiesoncultureandcreativity monserrat danielson ntrinsic lachin hausmann gherardi sugiharso rightdid mollnes planck's applytraditional kleinschmidt dunbar sharplyand singleembryo zenou patientmotivations kingdomand cavaignac aidprocess endothelinendothelin bayer laborand taru conditionsobtained duanmu diseaserefractive overclaimed dalgubeol streamwise morimitsu ugur valores kapetanios tongsopit foucault μni swantje vignali ﬁrms choicein ayres imai manuscriptable nteresting ventriculocystostomy honma baade partsthe wadsworth equipmentand kumgang tuomilehto sjomeling saartok hosmer samstag academicsand lahfa schomaker ivanic thery dick's butticaz toki regionscan deschanvres chinkes tziomalos psychologie dell'ariccia reac theologica hhbc variableequal kristjanpoller signaleligible matias darwish utumn huangjius rabbani fawthrop closeintense perinatol employmentit koike enshi yane gorr cyclophilin morckel toulouse encouragthe bekun kloosterman toyohiko kakolyris cdisc resultsthat conjectthe sequeira premeal intentionropaganda subsidiescomprehensively studystudy yij bhaskar parihar felbermayr volatilityit nsufficiency altrock kahneman avalidation elson krempski nazarian maercker yoshizawa abildgaard bazilian nanochannels waalkes creswell nonleukemic sucheta mazhikeyev tingley celg chull aronow minassian basophilshis itanium cerec directorshave plessner mudambi considerit anddecidualization mansor sovmestnomu klunover staub unemployedand analyzedone sialoendoscopic rebalancethe lactante zhiping ragheb moungchareon dlk magaki bassano menghini demonstratethat scand bvba magalova arzimanoglou lalla trategy sadoshima galise evian liepmann maggioni alkylglycerols skovgaard okazumi maywood thestrup kopin simanovsky erdiler varlas ofdeath anaesthesist entrification infrastruktur billlevel possati cashhold plasmalogens thisbecause colm countriesit consultan yiliu eveno swingler suggestionincreased intensitydirectly capelles outherford intakehis kuratko equipmentespecially kakisaka shamblin dangersignal miodarone soirefmann druschky uffen maxr ofworkers lonsdale nxk minuit hadonly 'artificial workersbroaden merkl supplyspurr firsthe bavaria significantfaster rotkirch analysisdescribed agg takigami ruiying kubanova myol crespoespert zambelli hospitalsimages golay ucocorticoid kandori azomahou niniano medicinalegal yunze kurachi afterall chiem percentagefollowed coefficientis chongqingwas booy power' autonomicordered flexibilityefer mechanobiological bandgaps mendiguchia bolea steelmakers characteristicwith shipare wefare inistry rossiyu dayucontribution budiu sadakata okuyama eviscerat puzzo consumptionwhich wolfinger projectsthey nonpecific kalouptsidi liao's alsodue klofsten colonyforming ational mousecollagen gongora behaviorsfrom murugeswari kaggle pougnard there's landchina technologydependent timef accountthe dichlorodihydrofluorescein commun onjecture recyclingbased programhusthey dsmorphism firpo manterola rocca countyhe geodetector geoffroy puig khmers drivingand inclusiv demographicsage concernowever lohor kosuke monthsin domenica nadi matriptase bohne risitano excludethe imagings szabo marrones marketare hasunuma ramey decreasefrom constitutelevels irstpisode performance' datastream ranial newcombe eﬀect testai villiers kitawaki bokpin toshikazu thombotargets triggerfoods agostino ransformation liening universitat rasoolimanesh wethe glimcher holdridge whinston fractality rummens onsciousness desroches kukreja recessionfollowed livingpatients withpartially yassin assigneesthe monstad zabel rcsb skitka serebrov zahnfabrik feridun microcarriers sbracia zubrzycki deparaffinizing seung hasanov xi'an confirmstructural femalewith mamm davignon ebioscience recommendpolicies therapie craniopharyngiomasnot furimura etal koya gattass detectihydroxychloroquine disto consumptionto osake lochner alla meanbut itembetween nishishinjuku mhigh lehrerinnenbildung dougados understandlabor weinshenker constantinescu olivari raji kurosawa akbarf nanoscience darmstadt transretal kovacic kurg buyerof producerwhich markettherefore helpeliminate ugranli preterax decreasestress goldberg abovedefined augustenburger functionsincluding bingeeating lepape khosla heritagepromote peinado masuda workin managersstakeholders buserelin xwhereas wieser jardel kazunobu moessner gastaut westernblot mellin plakht idenfied heimeriks kappab roadsecond fungiassociated excursionistas dilemmaand ealistic fiebig pronk symptomshowing limitthe duotian gohari generalpurpose alfons isassortative seiford asphaltenes aroyo parenter nutr hopfner 陈志华 lowerbound nunes quinceo golano pilotree citiesbased erithematosus chinathrough satake piva obtainith jaspal steinberg smallsize ghiaie vagliasindi reise sahide penetrat problemsconducting ertugrul businessasusual arule hypertriglyceridemic phasessee jeppesen ignatowicz longarm seibt ksenia solteira incapacidad stephenson ovo theandindicators gilis decidualspecific journalsand fortschritte pollutionand tett laurila manufacturingcannot makou neuroethologic ratiocan odense zaavia optik munisamy gessl yanagisawa gaddy sagsbehandling chau xiaoping's mikkelsen davıs precontrast ostrava yamaguchi simenggaris kuntariningsih blondel bouin pidemiologists colonoscop hrough selwyn vention pyridoxalphosphate hilumperipheral bioaccumulated oup postsocialist calabresi beveren grosenick studysocial desarrollo quarterlyexperiment corporationand angewandte abdelmegeed zhujiajian ourdanstate dollarization interpretationthe studiesshown saravia wurgler intensityenergy nishiuchi weathersuch methodregression overpayments rickard salehi hashizume branco researchsubsidies researchthem bruzzi haqshenas activitiesdoes lascane kochubey ceresoli zhigang nearcomplete nces agonistsha dermatologia taxand frolov decreasesand mindare thatadjusting thefollowing wheatfield jairam datasetfind smagghue itvery domesticallyproduced wnt merola taxpayers' malti irective ibikunle tunnelling servicesshows seyahi pilgrims' upmitigation restrictionbordering mondello lightchain parirokh termoid veryzhenko goodland worldthe fornerino infor groupour webbook innovationorganizational pressy hill's segura sirt testlatter sameregions experiencethe retrievalroup complicationsfor diseasefree indicatorsto proforest schuster botterud honon infectioncentralline expansiontherefore xiaoou zambonin dayapoğlu hirata tenoxicam yuanye insley suranib successof tatyana comercializadora stanovich takakai auffhammer sajaia sicilyon competencia solutionwhich glimelius hierarchy' fayezi xianyou danneels pursu imanari hohhot wom micromoles rathi abdin reshap longitudinalmuscles hysiotherapist defin tianli rubber's sungho manzanedo kadima kneissl themodel dosagesaily ader sulawesi's bayrakdar thinktank dik shochu heggie ssociation themtherefore constructi yatagai choosethe administ tıbbi krussel jainchill provincessuch collectionand administrationwith halme 人口收缩情景下的规划政策应对 chengliang developer's lacrymo yunxi hendrickx wenyujin bayır 旅游公共服务 jiangxi whitaker hedenus trapman kanjanabootra tversky prosp masson's shipley mahidol castellani sterry fairresponsibility yeun lancefield changbing dulfer selfishand challengesits leea lowerexpected governmenton resourceswith viewcompletely correia alalyani pfiefer aring directive' establishpredictors immunohistological doubledosed regurgitationthe valsecchi cinotti valueaddedand kagawa fudenberg khorezm lenzenweger tetraethylene indonesiasteer microgrid distanceto unnel iannelli boatto histoincompatibility staffings activitiesowever microb sandel wemple interferencereflect makoptimal egister fawcett administration's grischkowsky empir minagawa oraminal electrospray vromman sanna demir verband referentes parallelepiped wused resultdiscussion ouble mordt partscardiac ymptomatology casonato improvementaother xplosion citiesherefore herbivorousomnivorous matuski cheminformatics employees' vosgha researchtherefore formationmeanwhile malmberg higherlevel secundinoa zuidhof vilnius madureira schroder andlocation diseasenonketotic soo mpk climat kemmler supportpublicly purposenothing haschallengethe ghimire mrozack frandsen osseointergation vaccineas vignola conditiondemands gottshall pascalis differcountry semana predose ensering kloukos immersionand folkman construals inferotemporal effectspromote balasubramanyan nstruments koichiro daysexercise stimul burban practicallysituated winsorized mpairment teshome yucatan supportentrepreneurial ciotti acquirmore abekawa arfaoui denoiser multiurpose wethal franceries wooldridge hseq vildagliptin livebefore ingersoll mauledoux habermas tarifas ozdemir administto transtelephonic twofoldthe hackett kray skerfving yanbin labroille resende mause struhal schlesinger cerveri wakabayashi fluss leydesdorﬀ erformance ekblom ratesand ney suwa applie domest unigram svendsen siriwardana kinen primerprobe pathog grullon macougallbecause ermon researchersteachersand refractometers elche taiki highriskthey teamfrom brualla paxson ookie mexicano bordo asan localepidemic wassell agendasetting fuhro diamicron errorin marketto mykland elishaev postγ rallis anıl expenditur docetaxcel onlyhot konuk firmproduct berggren zxban projectthen mandrus andersen herzberger papell sulfotransferase ceramicsthe akhtar stazi electrooculography guenzi olivennes thujaplicin rabindranath assetstherefore shortleg 𝐹𝑉𝐴it actualizationso ottens tingkat asmuth tisak thoenig aneuysmal targeters oralantibiotics antle pproximate arrowdescribe antoine zancheti dextrometromethorphan regini dalam shihezi multifunctionality luconeogenic luebbe nuur aterosclerotic jansen yulin cremasco dicintio lowerthanusual competences knowler monici stoelinga dutouquet predictorsto kraay graif serius glutaminated visionand jasentuliyana gpwy bromiley moeller triadimefon teu harlayne pseudodielectric keune ratner oligoamenorrhea okoro sergers riew matura yockey pkulaw lectron schools' 'several pflichtschulzeit resultsrisk bukowski hincha adidas supernatantwas estes krusekopf didreturn factores oxic giuliani mycoviruses landhuyt applygen kitaya morariu scandinavica maoxian yoshie akbulut ostn meticilinresistant selman macheroux iagnosis limitis ghahari steigmann pingze moher shiratani luque parahyangan supermodes achievedpolyp cazac andrei perrin kouvelin hopenhayn shitsman nazzaro moritz yonemura tsukada elisabet filippini bohbot valaei utonomic ifteen maillofacial programme deltaand linescan permita importancia ozsurmeli vitexin marketmost teixeira whittaker lowlying reductionhas battini agnifications restaurant's schemia levisohn paasche rosell budgetand mallikarjun karniadakis 杨昌虎 jelaska ensaf hermsen sachdeva felsenreich bouwmeester kurzban hypersil xinhe bothone maio droff fibrianti tellis arquivos guoe binbin bortion hilger maslak nayan pjmax groupsresults artificiallybut zarpala antunes ghfoor zengcheng braem edian mewas stageat icrofibers eactive itting mandy ragin etnicheskaya pnma birdi fruchgott casecontrol programmea backgroundof cohortsand orisaka milkquality children's dhingra productthusthis wongtrakool utophagy zeleke simcha chinamass migwork swayne gnorability wahba conductedthe assetsfixed rahaei seelinger paradigmthat slovenia enkhbat contextthat oumra kok haiyang capitalscare china's hannon zoungrana panasiuk moutinho tofe naald reidsma gabas shepal hotspothort objectand histor luu variablesdrawn ekrem soldierthe kasl belleflame kircher ikegami plantinga braham abdollahi benefitfrom sundaram malraux kuswanjono lippincott curhan racethey cuartero burmaoglu visualizationand nomiyama involvementprefers sefforts requirein sijapati catheterassociated 'impressionof bonard baig wertz aklin erenstein kaysen castelliano mediaparticularly kusaka phosphorylationsubsequently benbouzid idson workersdepends otorhinolaryngol motl theformer research's talukder highcompetent rott lingaraju bortolotti kroemer guler lingappa tianyuan balkema troubl sihvonen groholt calculatedow shortenedlife philipps intraextraventricular antonucci xidt chuanmin periodthere julianne measuressuch posthepatectomy tonato tittel endokrinoloji bublitz uban salwa jannick xie's aluminium medtronic babores soloff electon gohel replicationand klimentyeva moleculartranscription longchong atuchin sadoulet prendes growthto resistanc objiective rajotte arelikely erol howeverdifficult earna refractiveindex greif shocksand recentlyprompting portssoft iacoviello muscelli menatap kuethe smokingresidence villoria freecarrier pyriochou thormaehlen severhypoglycemic researchconsiders natureinstead xist tomedi ratepatent podmar kov argandona fatih responsibdefining chuai negriff sharpey stellant populationespecially studiescould hatzimichael eneral dungu nationallyrepresentative samaneh coppedge uygulanan neelam maurya quantichrome thecan zenyaku gurses sterne suranyi idwest buildingallowincreasingly uber's geddes ammad secondlevel specificationthe gurel bellvitge readministration georges uribe increaseallcause bafaloukos newgenerally kemik angulo exportin surgerymeans famhealth blauth spacestationary protocolized bogor xenotransplanted justicewhich quiroga ordinaryand bebek abastante makhija beijnum konno myanmarsupportlocal hutchens consumptionand importers' lds baltagi ionassistance didshow altonji heijl students' mitsuaki generalizability igrant chinses tirado svejnar deeks phair timeinvariant wann activatory mathern lohmann qingnan esamin financeenhancgender fluka thatdespite soolingen securitiesand helmers householdthe kitson sugden borderzone kappers kasprzak senda ueda kutas notall endocrinedisrupting grigorian glucagonlike pichard biometals hupli zafar boulding betriebswirtschaftliche friedland stigum networkpresent reutealis shoar warsz weightsupported paglia zamponi stone's ilves ajit almaviva espaldon lobeinduced clemente whatsapp latal electroejaculated chaolin highvolume spain' ferreri amely railty gertsena shanken nava duesseldorf oppler sardianou refugees' heathcote salcedo hoseki determin yonsei multiculturalismand valdecilla polborn huizinga elementsselenium userscreating allcausecancer aeroacoustics grootenboer mainlythe technicaland organsthe lessaffluent gendermathematic duez biomassderived resultswould geoffard widyaratne mizumoto viewsiblings zolozolo jacobi midregional maximiz jobrelated yuliar tomic globalists' presenta nanocomposites porter's nfants bonmassar anissa daugherty balokhonov consistentstatistically fanb goodin seventytwo zacharewski castell norvegicus policiesprovide foxcroft ahlberg nernst's singlepeak borrell popularizationstimulate jarajapu hajaj networkhe eed improvrural unicipal chongming nfrastructure ommitment xiaoyan ehmanniae maennigb kibwika laaksonen kamawar refsnes furtherthservice nakada aalbers porphyre diyarbakır latticedependent fincost anzueto worrell recklinghausen refin publiques raba ashby drydock parentsbecomes mkhize azeri azienda markewitz belo uglich mumford legislationa losses' kaczorowski irawana lelyveld nencioni motivationfor suib ysterectomy schakman astec piao azahari gyeongnam chinadriven 电机内的磁场 laparoscop historis case's neumology preferenceconstruction turkina johani countriessociodemographic ndogeneity burlingclaridge validreliable podskarbi inhibitthe opitz skagerlund usetheory burda gerlach randomlygenerated koinda soochow comprehensiveinvestigatthe trackthe appelman industriessteel roadmapping sefaredeim ryptocurrency sapienza wollnib laplaud approachtreated causalityincluding entman behavioural rozga higgins yibing kormos beley babchuk blanchflower specialisation raheem blackbrown substitutablity crowther enfoque tehtrahydrobiopterin paciﬁc galerkin zugel izbie espanola tablo svaiter dangas studyour aspenberg gatra compris lopatin impostaxes arthquake clearlyand abhishek ballantyne stegemann skea blauw textfrom penha eisenman regorafenb carmit randomlyselected tuttolomondo sadda motherand noltze ajimsha keletal patra lameris timesymptomin kupitz normsand valaer industrializationnot vizek illman characteriations respons clusterswhich significantthe marketacross ntibacterial areaand kewness d'erbium vid samu baetz iamsiraroj rritable challengestresses procedia deehan boscia eturnigh sukumar autobiochemical kmplot vascularendothelial standsfor germond sidelnikov shujuan behindness kaneto δprov tect scalup patard succ rafa jinsong tratamiento murrell glegg trautmann majiwa factorsowever anthonisen licenciatura someothers kinda breidi biopharmaceutical wallerstein carlsen showhow tallinn relationand discouragfemale classcontents resourceand hynes mahdavi amersham mitig mamoli purcell selzer mahmoodi investin aksu glazerman families⑤the boyle biofilmbound transradial furusyo seyfi tahan forcada uppresses ndometrium monofunctional alicke enterobacteria danwei stovall kanis crozet redtiles aisjah hypertensions volkmann heckel tuchin resourceare rodnan i'm guenther pedraza phelps deviatefrom therelationship robotwith 武汉城市圈城市收缩现象研究 nakhon stocken dimethylformamide ohanyan kapria kobzeva tsapas fagley yoshii themor wallenberg xiansong witnessedincrease tospeed topranked informe shanjun vickerman durbin linesand lookman measursustainabilitycan lowlower microsurvey cowdray combineadded environmentthe marcelinoa zewudie nderstanding sphenoidale virnig alcendor prodinger kalaitzakis gregorio citino alternativek grilo cytotoxicityantibody solakivi lokal boerma bayram popil infantsucking garet dysmorphology radiationinduced telant uno sundawatie kaesong investigationit ixation microbiol jevrejeva biofouling franken levinsohn stemm standardrequires ﬁrmly geffert alencastre subtest iaccarino taxes' morphophysiology courrier khoury winokur ota findingsdifferfrom dontogenic ruetzler nishioji yaselga varrica shui knowledgeintensive periprocedural ymptoms deterioraturban azca obesogenicity codeand tokimuraet dominatenot levelsurther kesterite egalitarianexemplified tsiboe miraglia hamandi risiko strumiłło logminus thaton nordin pryds instrumentalizeand raghuanandan moran's monocultures caldas rwenyonyi tariffdecreases limitationsand mentougou ambiguityaverse jimo ualit ljungberg mačiulienė thirlwall governmentled virtualization spierings programsupported mighty' semialdehyde scenario' profitabilityhypothesis levelsmight ukhia cumhuriyet waldstatistics problemsn mascarelli ginebra riskmanagement goverment yingjie hauser openeconomy controlcase diebold counc perceivmore neff kistemann parboteeah bedoui lasse pudong environmentto didt exsufflated ffg haščič scuffham cecchini biocathode gambetti setyawan plotthe xcitation rahut barett firstepisode solidaridad sławiński immunoorbent participantsperceptions tuokko bzier offerre baltuch seabream heckman bruyn jutai bilkent decreaseslightly istidin villani pointsinto overgenerated stokey duringpandemics vural moughon parsa faulhaber pulok natomical healthcareequality frenken condtion inundationresiliency maglev behcet's ellow gentrifies zuravin koebele flareappropriate ahren gerhards mirov urdle beneral hongbin iesel nephrol bertay nanyang maryudi brasseur ezri shanghaimunicipal infarctioniagnosis koskela avinadav nanospheres urbanizationindicathat educationthe ureahe olmos nanhai zhudaointernal timur accountof orloff couldalways coalpowerintegrated perruchas definitionthe betts holdingswhich predominatecode yijt taki programthe maggi bellamy weniger fledg ceramsite ohlsson luchtenberg genism giovanola tuxhorn ayhan makmur hojnik holen revolusi capitalor agethe avikulyarin selectpolicies abadie amirkhosravi likeand buel perspectiveo borelli studyut yuanlin hruska controversialexample thusindicator costthe han's shiga astrocnemius affaires niet basko ahemaitijiang peopleoften snowling mpact reformin marini knownand alipay intentionst efficienviral aclitaxel professionalgrade ethicsand ththat edigree trentzsch efiology emal bahtiyor uchinaka fragasso zurbruegg sinais procedurea volcanogenic ulsan valenca assump pothirat excludedand female's ompetence pproval gasulla planeshaped motionsbowel asdiagnosis seldinger capacitiesto albiglutide requirementof bonakdar bechtereva nalyses gothia virtualreality valev frameworkto lution indonesia's rystallite truffer kenward sufang ytokine klenk parametersextent haslem policestechnology merican gorgens firsteconomic ugelow kremmer purina ﬂuoroscopic sahjpaul slovakia benefitled suibhne perspectiva chedit adaptto seiberlich frachon practicebased μniform kolker volumesfor abetew oldone tryck closingclosed atof wanhainen objectiveto yaqian mychelisda kelis tulpenfeld huazhong yiqing risiken seti needsis brainstormfor involv kahane fattahi abdenur notwhen parrette adij akkoc zhenjiang corre uidelines smallbut shantou кэд tigray overnment surface's platformsthereforeconditions gapand krivorotov socialeconomic qualitye nemployment sharov sullivan's paymenttherefore extravasations systemthe eeping splm lternatives niparko motheris ferroic roosmalen yearsadjustments nurunnabi domaine successfullymatched reputationof norrland radicaland briscese emodeling cartens giorgino bundang maarssen rasmussen leaderresoluteness awith chamley purnanandam suspensionshave upazilas ericksen etnopsichologiya hamad payoffmatching onal pollutions qingchen fotedar quantikine nodescore brundtland biogeme piraeus oyalty bilimleri salkin resourceleadership programswill nahim zender macsharry parenteau hoshino lindhjem ufkes rustichelli djurdjevic gerritsen abdi thromboemboli formaking zahrai ospitals reformasi ribalaygua whe stanat wirin g'' systemicity hymes fiorio educationbusiness μrad kirchmaier xianhui hydrophiliclipophilic quantitativemodel tynell possibl gema shunyou heatstress upconversion sackett onversion haemofelis rodesch anatomics vliegen dhaliwal norbrook galashov therapybased phylogeographic boyte demandhe categoried giacobino lunyong mundel brugieres mehrsprachigen misalloation bruijnzeel taskoylu analye untersuchung prova technis organizationalidentification patrone urbanizationor walkingspeed groupspecific tandard minsung weismayer larkin theconsequences lappin cpz scenariosand arthroscopist efficiencyaimto cytokinesand assistanceantiretroviral ohtaka tazir elango jamovi xinas presenteda strogen ontheground baldassarri mediakommunikatsionniy resourcedepleted suljothe thuluvath trimpler endophenotypes kontsov attractiveenhanced davey regulationi parthasarathy margaritis bekaertetal kheirkhah coaland severin propranololinduced sotsialnyey bensaha monocrystalline informationincludes baharchhara gesturesignificantly aincrease groupyear endogenoushe adeleye henrik dynamicinterdepende governmentcross guerra lieberoth vicinitiescities atipped subcapitata bioenergyand montalban ferrucci llbo ramasamy heinimann lowose legtersi aarakit alqarni eans apoptag tenyearextraction characteristicssuch pennington lightthe ethylhexyl lohbauer chiesa ratchaburi saritha maruoka minimie syrek emocratic favour culturethe biacchi huntingdon hubei approachwhich ormel immunoactivating approache significantlybut textreading lagrange mannerthe ignoredhe bellucci refabricated cardozo takkinen audran umerical kofi sesamolin visuo sagittalthrough achmad forcings hayasaka pozner marketost labbe workers' impl cestari deutschman tursoy responsabilidad pesticideshese rosse weeklyfood environmentaland interpositum variableoff glazman interindustry endografts taihang cassio bijwaard crico bantock athway monge hig kemao nishihara voanews rospect livewhich benzamides limitationalignancies increasebinge turker redlands quantilogram tranoral isothiocyanate rinella clearintuitive portela scholarshave jolejole khalil fedotenkov harmoniousconsistent bellocci lichtenberg apacity tripterygium plosser havranek promotionregional tolera amatsu dessy gainemphasizthe yokonishi kanama airedsample piskunov moja heimiller inhibite benford siobhan grandfathering threlfall marmo nabe followedby associationbetween barro banka kajic societyhereas marciel programfor quotafor talentand lowguarantee metzler turpin skandia specto corticoreticular gbl populationdue toolused kumkar zoot modelingsee slitlamp osnabrueck shandan ouris rauhut provincialscores vinik chadarat afterinformation pannekoek cryoinjury lanned haidong dargie zello karthala luculescu esiri guaracyane energyefficien defaultwith neuropsychologically avraham sameshima generales kwack knochel nanoprecipitation liverbrain competitivenessand supervisionhe structurewould poullaos malgorzewicz healthworker determineby socialand arjane nokar sturm differbetween econdly pφe goemans wolfsperger bleakley wakslak karavus retinaconjugated frenkel merocels predictionsthe manufacturer's keidar prescott eventoriginate entwisle loweducation epidemiologia fibres engingeering ecovery partir reputationwill goodgroup optimumhat mercom fuild ebisawa ignal antrop rossidis meche controlconsidering trusler firstorder gobina fmod erefore povertyand separa efining mizan shuen krull jeucken subsampleto improvisationon depoux usefulnessand advanceand assed verreynne shestalova munizaga ardoin strainspecific mentionedreferring coordinationradical wershof miliunits logsum casetta pirard kressler earth's weihai tatement tihanyi attaran saika cgo hammouda preacher's bonis dummiesthat kremers retinotomy lgnacademyc biocatalysts hagberg currentlyno chrustaleva bangsberg neurobehavior lagerwaard lastic citythus andimproved westesson terasvirta yesilirmak modelincludes marette hikel timilsina processits articleincluded intuitivethere leoni kotsila kroencke 基于湖南案例的探讨 marquezan orresponding ijth bharathi blomstrand goldenberg karot vollmann zhabei refiners' ozbek sarno heatat asiadecreased karabay transscleral broock competwith tomo agentnchooses amadu raulf aidnot orthovanate antimouse vashishth aleluia delaquis disciplineson borzi utosomal themoderator presentdescriptive coldspots kristinsson endoglin firthem ahearne onger transatmospheric rolfs opstrup trowbridge terauchi treatmentmicrobes liel zachar barbieri categoriesis kobayashi insample rangeability halliday stucki asseldonk wigdor firmsurthermore breakthroughtype toolong rubartelli achievgeographically gumpert padmanabhan busschbach mmobility inregime sternbergh sacco ginsenosides neilsen barsevick petersdorf biotransform menzies esons firmsin xianhang muslimand faddegon destocking ention kuroiwa pulay xianning ugammadex bwas riu panagiotou settingwhich weldon shipusing polemis intensitymodulated wernery sila nonstoichiometric polyubiquitinated guhl highthe vecco limbucci growthphase staahl realgene innewly cytokineplays qataris dutogliptin mediumterm lương transiton constructa bryden scheithauer onexposed ziv ogbu haimes ehmke deligonul ebstein blacks' linzhi anypar deininger pegnjun microplastic rojas laverty iadecola tauchen onepercentagepoint informalisation riseto stagesn thedemand zamparelli keilbach perl zijlstra stlouisfed silagum amobile chungoo maltocida esomezol coutinho kitajima franque wolfe reuseand kainth indulska malaorption contine brawek removedsome kuroyama bensalah coalignment theorya maithani buprofen recurrentpersistent gavioli bhakar consistenand umetrics membersautonomy diesfeld kirkwood amez movingin hase interlinkages hodgkin's strizhevsky kvalues 国际城市规划 bachi wagemakers udayasankar gandian dianyou poletto universalculture stres blumer akoğlu punjala stentgrafts minnaert multilcular yearspatients saelens participatein billionof uul patala advantagescultural ustoo nordhagen rabe germanyestablish hartman europeit seebregts kuhnle phuoc kamijimad paraclinoid instron oftena bioegend ousman downcycled sizest baptiste wereconfident braun rror organsmay caso vendr kaji restrictionon herapy everage environmenton marbury pelivanov lestari manufacturinguch eberly chinaa generallywomen combinationsor natsuga delley durevall tumorgenesis tumorinfiltrating echolucent prospek nakajima indemand shockas reissmann bulent territoires thiophenecarboxylic morte earlycareer pasquarello dikshit decisionswhich zeki addressthe jianjun positivethe tumorcriteria collaborationand peersfamiliarity ndium fihri andthat agreewith implantologia conditionslead wyburn featuresbut onvolutional miravitlles hitchens seamans bestquality burno sidebusinesses evacuationmoving tamaya bratis sidoarjo farmersauthorities hourvouliades woodroffe weilong epresentative ballasa winsorization suryawanshi units' weill interian kamvissi erdurmazli sharifi cheilosisis eijdenberg uznanski kanamaru menz vorlaufer literatureby ioinformatics fontanella diminis rutgers sevenhuysen nandru gearin putumayo kellermann xiaojing hsinchu stricturoplasty funnyfoolish ndustrialized pantoja operationsbecause citygovernment moravec sovremennye thirdtest beixu dynare particularsymptom yuexi alaqeel inholland hatice fialova samplesof dahl profitabilityas endstudy legeay buffon's wenliang vasilyev saafan capturthe regionsand mattakkuliya behagel deltafind variablesthat lauven threelevel cancerazard facilitiesand juren nystrom kitahara liberalisme wencan cral snaekin torgersen imposein bayle changingand behrens esquina okamuraa opportunityhowever yoshitake intralaboratory shrnk hongong barreto longsheng whileolumns odontol zimmermann chinacentric manke egermark simachev meanwell's innovationnot indonesiaincluding gasperin slowdecline gustav emmerson tsironi sandoval clusterby providuseful ockdow mariame advantageof xinhuanet zhongxin norgaard isolationindividuals friedmann largeunexpected atamanov brahmasrene haikou pathogentuberculosis ompany's yazyku generalmail diyabetlilerde grosh directinfluence maskin telemed jousson reimann sghir dexlansoprazole diseasethe mnoprompt malecki musil outputmainly encuestas bihan cryosections promotlocal nichtrauchen eukemia arcand sacchelli zeitune bruggeman larche paraoxonase mahavir gapsand funtowicz konwick goncharov ueffing timorek metabolisms valueblindness vargem reakage czarnecka gla francisci claimantswhich gulshan gapdh roopsind zhaotong anticipar ailure nastasi δψm parrau moorthy fehr walters parrella junfu loewenstein engag chackrewarthy ebreo uusivuori problemin prioritisation reglamenta gaina ulasli beckley dyson jenkins nanodiamonds alvimedica ordoctor feindt binod termination's probert hemre silink eﬀects markand recordedthe destinados timsina sipo columnsto kime identiﬁes onflicts goujard brockmeijer systemconstruction karim raton coutaz muzaffargarh rithmire negativeincome issledovaniya manufactureswe ocean's sormunen heinemann rabelo antiαisoforms nilsson asamen multipleparameter djamaluddin countriessuch accommodati debing isidro pashley tariffmore microatheroma tandardized nowlis eigenmodes testconfirm popovici abubaker voegtline statisticsa morreall fhi gravelle jeopardie researchcontainlarge ackerberg zeytinoglu relationsand proceedin narang implementationbut rzońca ual hamaishi bahcesehir productsaccording negativesense jeroen izucheniya habasically ondieki considerany multilayers unijena filges tatiane salker provocativerisky jacquot mishkin buchard xiaogang ekstrand somasundar kroll rightventricle turnhout chinhui stuard isotonics presentthe esdar controlhe mimura materialsas peltokorpi noblerthan palomares caprara polyvinylidenefluoride papoulis ssential barrio's pregnancywas litton sobin villeval renzo eletrodes melewar divisia vantrappen otheralso priceare ongenital thecounty repercussionagainst pubished kingdon's oceanview claessens iswhen ather reusch infectedcats asfaw surfacemaritime northast mikhailova characterising kothny gillings tassi instek luca sungai kakkos meijers agthe environmentaleconomic somerville ebstein's kotanidis tingting altig boekel norcross agesand hougton raussendorf pollutionproblems researchcall arnesen tessanier sadaei kaibin tomidaa digitaltrends deregistered machiningbased kamigyo disbonds wason schliess germanythe results' evaluati bubb postchallenge freesurvival mateo robuste dectin producethese tyrer threetimes muhar tangb rinku pregnancysevere enterprisesotherwise outhern armour statisticand justicenamed sarni industy policiesreinforce conconi uzdenova masiye gimeno whereand increasedherefore levelsnd blavatnik ħνf cowell exportresults hopewell sectorsthis tures museux neurfibroma myrdal assayisinfectant increas thomazeau enterprisesit cragg's moskowitz bhagra inmembrane wacziarg ophthal buildgood lennartsson dant esparza richey sydiskis productivitylimitations hokao memedovic teratogencould culturinterpretation oal pavlidis stantcheva guiyang changzheng hansotia jankowska nejima openabdomen productlevel ourth olshansky durner pergamin hamacher jaffer resourceimpact rosengren hommelsheim kader shuntgram compet isqualified authoritativeefficient fontoura kadashev ageing lorent excluddecisionon xuesong foundationand fadillioglu wolff kavajecz hering anevski confuciancul trion carpgilthead clinicia programsenvironmental unitsprevalence kanbur whitbeck sashi setswith aily kinouchi arrangementsavailabilit dishion ofaround conomically sadorsky visualied correlat datahinese ashcraft employsocial sono karasu gleicher molecularbased mediumhighdosage spyridopoulos kdp rhim participantsand delv helveticus eiken ltra dryland soulen persson smallthough kreplin rosemeri programa minmax providesupport erotonin ingrand discofort bouffard tushman transformatively offsetoverall issuits sidedipcoated andparticularly coverprojects endosc overhangand epema sociodemographical jovanovic extendfrom houseopen procedurei criterios acunzo prognosisiii cremer γcoactivator sunagawa nieminen holleman highquality nitially scenariose tsigaroppoulos georgatzi selim broek chapterss krambeck hinschitza rendao avanced aktas pioli breit deboer wheater rozni thevendr ofknown admium pheres etallographic zucchelli descriptionof abro roubenoff analysisregression mizukawa arguehas copernic fromwww townlevel aperio eliable villagers' michal giouglis seouland koes seeger cerulopasmin procedurethe korotoumou smallbased aspectsthe bensaid mocan hydroxymethylcytosine healthdeprivation ktrans tanemura takadvantage bodnar lubomir raslan przychodzen habitsheavy costanza eads reproductiveage testcalculated riparius haileselassie iofilms pefanis industryor santer businessoversealeverages targetsarenot segmentof nayyar studyrecruited kowa databaseand analys habeen hanimals breuer goffman bohrer pesu salles satisfythe posokhova arndt ormazabal fruitman voronezh sinkretis moineddin pistorello naveen leobons staphloccus kleibert acridinylamino bandera kacowicz dombrowsky showsignificant informationization airdried dilemmawith biguines salivacollecting soytas threedimensional providereference markingsreduces macau's definitionof ompound loncoman kawamorita aydogdu cruchten cardoso hege bruneel hampel jubiz baumannb pointsangles insighthow cinquante anaesthesiology insteadthey turek hepotocellular bayingguoleng tieskens farmersas biologicae konig qdn vogl macroporous componentsestimate ertl maqsood uhlhorn paleti institutesand dimethylthiophosphate higashihara capturheterogeneous vanherle aerobicanaerobic ruttan klookos gurpreet grigsby getzner impos lampung lanzavecchia miano kawasumi sadami highprecision takako mukhopadhyay tranceivers cakarova mianaji palacio previo causea wellsuited dusse scenariosthe job's dymond polyvinylpyrrolidoneiodine heterosked farmerswould kiryoung pledgetheir olonoscopy veeraswamy ochsner assessmentof militarizdisputed taxgovernment hinokitiol anserinus lockdos aenn huddlestun firmlevel moghazy worstcase veinhard 杨长河 ansen inornatus wessembourg shallwani rahsaz decisionon smits utside kindt stateno microsc nhibitor misreportcan cata huynh yusujiro regione ⑤yields consumer's pestonjamasp biotek radioembolization fibroblastoid schaff housenet andagainsupport electronhole twopoint decisionassert yakushiji sandberg batalova dosevolume drotar karabenick deuterated lisander salinetreated gastroenterolog gaziano documentsincentive suki guoxiang operationsemerged dentofcil weekley csu metalsa mendelsohn occupationand lastedlonger decelerationand usewind patentin skala azuma mahmut kamata sopronyi guerrieri eficiency versathus watert biomater patients' fabris kwamena nasionangulus niepodleglosci levelplaying bicknell bahl boisselier firmsundertaking parlanti allceramic smallbreed rosendahl oncept mosaicing cammu vilber tariffapplied aufderheide ratethe frica crowdfunding implementationthis wilks kida ustomer anastasilakis fabrizio verstreken herfindahl acueducto nearfield kidokoro shenga chisquared winwinwin grob poincianella arisaka klemperer roehrkasten easoning haruna moreno lnfiscal changingseen belyaev middleincome belgiojoso downscaling activitiesincluding d'histoire secondline encephaloduroarteriosynangiosis ntegrin prafastatin profillidis cappelen shkhin cpurushothaman suen phasethen validit ocial keefe greyish investmenta validshould shareholding barondess cellesi underfive evrenoglou entrepreneurially supplyhe echnologies atabase changrong perales agricultureabout triacylglycerol jianwen nameand chuankun streeter laice lymp ecoli boulhosa neoliberalist sessionbut mugla nunukan başabak elitesassive elevant egger's antoniou communitydefining jeacle tarlton giebel municipalitiesand lasma mehndiratta talimogene resistanct biorad gotzens zhao uncertaintya donohue subhash camprodon escriba lembaga nesheim ilieva 熊大和 hoyte society's federatsii 식생활 zanardi owfrequency infan dijkgraaf volutionary andhold steatohepatitisrelated isenberg ﬁxation pointassociated facilitatetrade modelset immergluck populationobesity pradel tofor sanjuan multicent amoebas buckleframe othersproductive globerman everages oswaldo shuman rausch arrott gallego marcuse respectivelyrefers griffioen grades' householdsdemographics sakamoto berton upof freeand rivoli marat chishti humorhowever kommission tatements fiess shidiq binscatter autorpa relocationand universityaffiliated eiko yaoa allcaused detailthe ferrari brienen glenny edonic steelworkers closset parmenter tharenou ltrasonic ruptur haehner hennessy genderdifferential mattioli frequentist noteven annuallyeven muhlberger siudzinski barzilay jingyu gerardo robison maxon maturen mabry dispocisiones shipowneralternative endler mobilizthe aviationservices distributionbut gianaroli challenges' cetaminophen opportunit overcomthe mehkari karlsson eep stanghelle nayapar elmqvist reducfixed useprevention xucai mahamid mazerolle fects evolvinto yuda everpresent andrade localiation veiga environmentwhich rabenstein mengenalkan unicel zasedaniu metabisulfite ushita tabrizi guangxi sivasanker finance' djankov asselt wrinc hermann megaprojects bartolucci especialidades homologatedleading deliv phagocytophilum directionin esterbauer maccarrone haydardedeoglu bratsberg sreetheran replacementpatients resultsconfirm angiosarcomas relaxe significantdecrease vegard's yokota castelnuovo projectopens mulders newlydiagnosed duggavathi henik grommes lipsky vehiclesand multiculturalism directedness pallis buttussi pradana wantchekon smuck binzhou effectwere radiodiagnostic useseveral gwangjin rotodondo jalandhar cardinale valuetime ministry's pollutedindustrial grondin sidepose siale commission's onotherwise needto giroux guoxiong koteliansky panelrected tidsskrift improvementrice throughattracting limandjaja causaimanta carandang brebner beine orthopedie natarajan rijsbergen subthemesrecognizing grajzl jobsin cardiotrophin mingqin toeconomic assetsand yichang lukacs sarajevans ofgives vasoligated archwires boiral klinik hormonais gorfinkel amurense lloss schrooten ertas koprowski jacintho nonheparinized pody thatinstitutions subdividethe regressionsand sunda scherman mauersberger sommerfeld problemsolving complicatedof region's phila know' utilisation scabiosi ostermeyer micromega metastasiswhich elkus kathuria ceramics' fukai customerand greenberg keysight kolesnikov incomeare keratcystic reitsma carteira sharing's anastomosisand mentionthe pluak foundin variantsowever teldo theytaught pulimood participationhe thirdparty obesogen kerekes lamnek sicilia defenes samavati farzanegan disciplinessociology whartons opportuninterlace endoscop preda qihu bockenholt anshun duldner tensorflow alhareth astroscale infermi certo pairbond solvedmultiplied complian diaz nihad pseudotyped workpieces espite migr poortinga sinificant hiromasa ommodity handley industrieswere sakuntam highfactories nodeshyperdense akai eceiving bossuyt tuchida consequencenot nusair shaoxing demeester grohmann schuetz studyconducted thylakoids foolishwise pingshan adoptertherwise burkey coonrod rohracher asur habana nottle sugaya gorodnichenko ranulation memmert shiferaw raffo intervet statusquo occhetta atun terdampak ongolian productstudy corruptioni laterinvestigationreal yanfeng volunteersfinding hierry benefitgenerating sheifer nasopharyngealswab clandinin supraciliar amchang lammertink ronika phaseontinuity lenherr thequantitative foodnd falsepositive maneschg klasen monodispersed ensite glauser scalethe intermediations mok mpulla cephazedone casesliving lakha structureeliabilities jampol rapee asymptotics sevag hofmann jeanrenaud namib marenkov recognised generationsand fukutomi evecen kosemania muenchen cronen belayachi finland's coret pectrum pretransplant warber therere expectational mazzucato physicans managementtraditional aaditya mizrahi ockenfels whibley kawano reportedwith hoogwerf shrlang dentofac drosten assortativity braat zwart populationindustry jayaraman marsili vallecher bolton wisanto osmanagaoglu rasyid creatlessons cilio patankar soloton moreli dhaenens akbay unruh multinationality jinggangshan termhile reportfindings daum femalewe danxia schrage increasetransformation timedomain rawalpindi calculatcultural difficultobtainloanable guosheng kashiwaba projectsaking remainsupported ehrenkranz andeffect devereux feyles gonadotropes intelligenceig textor mitigatecapital legislations allylcysteine sulser tiner ouchi panamericana asthana higherand producti regardeconomic jimenez resourcebased outliersese daukandt toobserve tuia departmentsamounts behaviorsthat aerts zenga akova progresifitas wellprovided trump's marescaux lacornerie exhibitsignificant indegrading biochar abideby damaschke francki tenaga khoshkhou cystoperitoneal lockhart rymaszewska hiodoni syu howie xueyuan planalto thstudy soybeanto radioengineering companieson usconventional pricequality suntech differencethe bjornson shittu dhillo nigussie endangerthe phaseformation involvedthe shocksdepending colasante lactobacillaceae grassroot oono holdin ﬁxedeﬀect saito recorderrecovering resourcedominated metaanalyse comiskey research' brahimi ageel weiderpass forcertain cadres' lauten beitun ritical madlberger platformfor siebner ortheast ponticelli metab normocephaly gobierno tassani isample sumarsono heartbody ljung conditionan mackenzie garoupa jothivenkatachalam changethat rosner khatawanich aaker goodquality knopf nce lgnconfutemp matsuwaki cilla repairabilitya lucie still's subsidences exprimental poul divestmentmoderate originn braddock balasch dyvendak theresiduals transmesocolic cellmembrane weibin upplementary resectionrelapse severtson gertler thienpont cnnor tomori pilesin interpretationamong nontilted semiquantitive birbara iwata orstavik redictors insightto eter skillsattemptto reismann zuzana tavafoghi halkidi steyvers yoshinari xingzhu behaviorand biran vandermosten lindblom okorie hoppe negativeinfluenceurban llergic householdconsistent bioinform antonakakis higherhe hourper jomova loans' heyam makanan intensivmed bartolomei easton tiana dramaticallyobservations glezeva timko higherwith merlos dufrene oerlemans 公共服务平台 agashe tinas obligationsand kakwani ganzi expansionur broda cheeseman bouvet pauleit machen roseneil accessibleaffordableeffective shijeesh eisenacher barnhardt electrochem mmand homophilycontrasts indexesthe repo афанасьев zule matrixproduct mermel polyethyleneterephthalate barrierbursting antisacade fructo santavirta regionsthat batista thlow hexylthiophene encainide antiatherosclerotic gongcheng remov demeanorhe djobbers kreutzenberg areathe makinen structure' rakhmetova microvascularity commercialied zarychanski winzer oae experienceof hammerschlag guowu lal producingcells pinput wageand effortimplementalcohol highereducated dann inkracht supaporn mokhtarian rasterized seff enhanctheir exten assetconstrained eporting mercaptopropionic mahali hantos shimeno antoniolopez yfit electrospinning kaleida jiale mindlin iammarino rosenbloom rolein medlinne volkel volatilitythe zellweger fagiolo gramont lostwax leveltherapeutic variablehas vande termie fivepoint tumorsuppressing rughani afiff sandin svraka shimazu thorlabs ttitudes milipore druilhe largeall marra dysplatic andpossibility dilas ratebut gai holecek yingding berra metalinguistigsche acceptrows bjarnson bouzaabia bvalues thmanufacturing governmentsindigenous stipp overexploitation laparotom husum tendersallows femalehouseholds pennycook kann arrestrelated planningindicates secondorder operationsand clinx nakagome longerrun arztebl jand standardonly sennaroglu chigase hetu sreda hamill simonetti lindbak regulationregarded grigorenko trabzon schelbert methodthat peopledecision readsorption lehrdahl enet sainaghi emoticon plotkin upgradindustrial andreassen enteroinsular dworkin focuse chander frontini artificialintelligence xiahuayuan jsp environmentincorporating modigliani consumptionhe analyse studya previouslythis multielectrode fujiki vidruk koreacounterparts lademann librorum ncephalopathy crownlengthening njury catarina kahal eisenberf ghose deprotonation respectivelyboth qatar's dosidicus hypothesisrespectively elting cricohyoidopexy wellcome rothstein claeys daxini neurologia sundefeld watnick haffner examplethemechanism scikit webcasting sollazzo neang airaksinen leiberg gaotai busari atikkuke greulich perforatedin gulinelli tonifying htherefore santis bilecik ppats aungsumart otoritas bisin froy oise sollis bucholtz chinagovernment earlytreatment appliancesaffect vozrasta colthoff isezaki pinchon databasethe nonmedicated alphaflexiviridae dissatisfactionin melendez metrica figueiredo coordinationand cristofaro ornston otsuki acces kirişli carfora tryggestad othersgroups perfor laporan knedlik payablethe shenge fixedeffects overundersensing noadjusted wors balltip runfinancial expressionand industryspecific exploitthe upversus ryvlin tregsthe pittas aguzzi learcut aggregateand krystine anincreased emphasizeinternational klibanoff alternativeavailable idewall ohman correctfalse nawaser braindrain resurs konstantinov keltner firmswhile shenkar rubery ballmilled economyhas burke's predictexposure goerke adical qualityeither assing jakel sorrentino dinant intv ntayi earliertreated anginosus bakens neuberge ejectioncollecting nipah area's estudios artuc productsthat timesoon devanne sixweekold lipoapoptosis vollmer lishizhen reshapethe andon mahila panayiotopoulos recy tolba familyand atyabi yamanashi externalityand fabricat serrani acac meateggs niladhari tissuehe kuwahara statesand newinnovative helicopterwhich mutedand machinestwo blonigen rubenstein skok ely continuousnon oprotective environmentalleviate airawanwat mehl providmore abrahamsson siemers lowerhousing efthimiadis kimbara esopha jonhanse peric assesment luoride mantz hrsgranulosa researchhabeen indicatorence simulationon surgeryn aral provincein ecologyand systemwhich zhizhang conserv bibri ppiitk firmsoreover satisfiedand radioimmunoprecipitation colfer changjing aqeeq trocino rahbek meli forwards biopsiespathological subcenters beauchamp andfrom zehnder gottenbos boltvinik exmple peroxiredoxins enrol mouthrinse soleo becomless religiositya osterud usedrepresents oliner raschked eberhardzell avoidthe inlandlow abilitywe effectsowever environmentalgenetic kindermann poepping steenkamp nationalatlas ferromagnetics respectivelyrom 哈尔滨电工学院编 chopra comprehensiveand extraseptal kulik beez obando iozzo breakingemployees faraoni karachaliou misallocate analyer cramer's bhamra importand turmerone cunto representdistinct computerassisted thermochromic economiesand participatin reliableand palazuelos toleransi receiveroperatingcharacteristic studyparticipants microubjects cavalcante smetric teklewold purwoto michaellides emissionsdeepening werbel renard goodyer pranav keithley renewableenergysourced geosci loskot wheatrice paivio upgradingand signalthat schall iesr hydroperoxides kleer contentan milot stolper imperi snowden identichnosty gkritzali darwood geschke iochar matrigel ultrastructures madajewicz theplantlist changeindicated solito atom's methodas chauhan procera gtfp tracheally baftreat ugursal descriptionare hidemi garside sunrays nterquartile calabria tommichan contractor's mudzakir searchfor phonologischen riveline korany schaffzin modelnd veneselli agur gaynor kuross pimentela kyklos pricesaving maurer cohortstudy birnbaum kindheit wood's gatz recompressor iopamidol linmomentlast veriﬁed lumbreras carbondioxide ﬁeld parasuisuter dombrowskya concealedociety smallabout promotegreen ested takeholder industrie pribumisasi sampaio clinicaltrials holleque schoolsand patinopecten drummond systemconstructed duong xinye krogstie diagnosismain mattle zanca ejersbo waypositive spaceoccupied ultrasoundguidance friston railaking underheating independentand exampleis ultrathin hamamah yeong mouri mohammadsadegh ibrosis monroy inamura practiceused emura mihatsch eenagers patent's theats azmat pleitez communicat nternational villeneuve decreto tumorderived juneja author's testcefoperazone discretized arpacı selvasekar abhijit wai bernstein kanpur yokomori chandran xue parise rateinfluence newsale baird kithyoma pichon tachyarryhythmia caseiro upjohn ratewhose eiji rging yigang fieller eyesmouth enrico sameem asai ptype departmentf ndeed naver reroofing nputoutput siche notenbaert policymakingand torrance hirota neuroophthalmologists diaminetetraacetic dhiman provideintangible gautie disor korolyov omplication shoag startoccupant giammarile wrenn satkhira orlovich solutionto andλ causas nowit numberbecause melgert pritsker ubil ediciones thereforein fromfalse kocic nonenhanced physicianinduced groupsare l'etoil healey ulrich poupeau humanos saks yiwu lleviat inwoods kolk liberalizationto mutl andclinicopathological belgiawanc legriel radiochromic strategfor india's deutsches roddier milone hirshberg taymaz batubara reloca taxanes rareearth keratinosens cual enablediscrimination samadi djuric generaliations aalarming commoditiesbased promoteto bryki camporota pitopes pakarinen audiovisualare chakraborty opticalmonitoring disdier unsubscribe galkin imbens directorsis aayog 精准化 waschik computedtomography bowron venturini tiamko radia hirschey rietschel ngiograms trulicity ortomethyldopa expectedpatients loomis grubel 'et vedder vogelzang tsuzuki worrie tynan scholte daythe klemp markov's metexas correc juodkazis sarrut kortum tiefenbach colantone gallinaro thyroidstimulating metalsespecially articlefurther luminoimaging coverageand biong junmei kubota isagreements claimbased disputearose nizański ethiodol outagesa hartert arntzen kooi ferreira haitao torchia hedg talentsupply ishigaki amjad hairman eliminatin skepticthe postfalse somera stereotact hehavior kowall krisher finkbeiner applyin panjaitan companiesn concolino ohgaki industrializers ﬂooding teraisvirta capsure highperformance culas cyganrehm nonfossil argyropoulou uarantee barriersand floodaffected multislice mercados saulnier observea symmetricflap tello saratzis silverman spectroscop edication misdiagnosi firstthree cted kajitani oftarget purposeo influencefertilizer evol langer kumabe populationthus alessia paeoniflorin stolar yongin suo puente reducerisks monin astilean schemethat grottola kropp huanan variablenegative whgovernments samplesevidence filingschemical reduceboth goodwin hysical rectumand 不得以秽污之物投井中 abouk yaggi kutupalong hino ematological readersand medi wereconducted experimentfew orthopilot telle spiegelman manley onthe comparisonswho stressstrain comin yangyang mahawatta utilit barnsley subsidiestax pointofuser sector's yunxia olivetti competencybased inversionsand guerron watanabe hyalinethickened goettingen weyler pposite groupfather returnto zoran terao modalityits horswill qiangsheng slovenehave yonghui marinacci distinguishthe rosenwald αhν ccording almus zaidi profitableor oohira ovarywarming brodt cryp schoppee feminizationof rajeh kurihara crossmark blanke belorussia immobilon menkhoff identifywhat attentionfrom mainland's giaccari matrixwhich hopps shanik lloydslist katare hematol sulun ecosyst accelerati physisorbed thatcompared jessa poeran febiger sorrenti synthese aslantas wanang jodal tavana bouwers tatham fieremans lerch amamou mportant headscarves glasbergen dataso sherrif mucht fritsche renmin curvevalue prosoal structurehile alogliptin psib pastto schutz yildiz fujinaga extraduraly reconfigur goalsmooth ferziger dissanayake shimla taklim yinghua bloco istance provideclear striano daydepends lonjon bergendahl comprehensivecontextualized ibased kalirajan monnens strathern technologywhile timecourse prematuros measuremong pencharz emoris sekio nomics hartsfield ntervertebral kagaku tourangeau dickinson mullins avogadro's howells juessen hufeng staffregistered hoberg djulbegovic hemoplasmosis countrys grigore ini piard googles bisgaard battaglini whalley vipul struggl sterzik openfu napryazhennost' yearshowever lico accurac cterminal rterial broekmans stankovic consistencyin kpodar autophagyinhibitors titmus assumptionhis researh biodiversitywill timeew blog pthe corvaglia metabolismherapeutic nussenblatt murooka elsayed cherubini exampleanalyzing lunghi labadie villuscrypt alomari oosterwyck economys frankel cengizci mezquitic demeestere mdee dongdeok riotsand rican costimulator huillier nykvist citiesowever incomey kaldorian questionthis hanoğlu familygradation melumad ziebarth perifoveal wildl verheijen serie crutzen weleber tsien cnot examina demirkan energyintensity bretton significantpersistent terj sistance hogrefe chitnis haemato nowcasting variablewhich phalan emperature canand geographica mauritius hmieleski cyclonesand oxypaeoniflorin balanc greecea laitinen enschede stakkestad weobserved pairssuch electroejaculation zweisprachigen poitou llanto dhahri sharir salas kutuk emissionsand analysistnmd systemresidents clawson yearsnd evelopers synoptics arrangingthanking bayoglu cardenete schrijvers snauwaert cavitywas kotomin evidencethe sclauzero yiming feigenbaum normoglycaemic calonge stiglitz pitkanen cnki ramaswamy kaviani kutner noninsulin westernbased energyconservation liposarcomas effortsto mukinda tremblay syafruddin microautophagy standardizedtransparent ncbi livelihoodthe durdurucu navid ﬂexible tsujikawa salween parkan evaluar malcai gesch rasheed ashshi bashira nurse's alues cuglovici acevedo jaroniec jonassen factoras keefer collagenopathies douro esodeviation zootecnia pwy schweiger georgoulias chematic toothmay albumincompounds centin pappa resolv burshtein population's ofcorresponding investmentbut hilgert livesey ruhm singapore's famers habimana abuzeid froger schroer planck sset sartori gonathrosis luczyszyn cowserythrocyte unkelbach pedodontists zacks cutanplast nachhaltige biddle lobez cgmh requency threeon basins' onmeasurement subsidiesand ernemann microquestionnaire samsun adulthoodthat fibglass incomeensurthe emmons lusail bilimoria increasoil ohgawara thlead hoefnagels reniers majd biemann dwivedi khasraw butcan omorbidity pilothelps montalvo becm redman seufert delattre tagesson staufenbiel lianfa berkestijn szerb morgado levothyroxin xenotransplantation araki nucle cyber sucessand borella agroecosystem nassim neurochir personyears remanufctured allout apertura cooperativesprivate hertwich concentrationdependently unanesthetized regulationinternational erkol official's hallmann benkouiten phadera optiystem malerba metodologiya wheredenotes maseri safetyhe emales 张明斗 zdravkovic ruzic disposa akkina violat stolke consumptionowever marketing' galbusera terpersonal chinensis poston guers homophily cheon nanocrystal ganb webcasts prinstsen dawei dvir highlyconserved anderton placentauncontrolled engels evers financedependent okazaki measureambiguity sachse lentz devinsky kanal iraz fischer calicivirus yearowever guangong schinosa tengstam beattie fwe urgery pidemics mutat meftah tuo combin dorea tesluk exportto jiwan rahman minondo activeorderly contentbut chiasson selecti mazumder học violencia spash antonenkov hsueh onnection patentsand krekel lides tensin highcompliance ntoumanis johor ontainer manyong simoncelli soedirman sonenshein resusc panigrahi talentis manova buffon shioda ferlitsch renyuan hongwei serattia siriwardena appropriationprohibited olyactic fragouli marouani yuzheng massie sies saltiel wabolished mazzocco hahnfeldt abilit nanopowders alkharabsheh weinclude eigenfunctions sveikauskas ozaki hegele kisen trakya increaseinherent phosphatebuffered characteristicsdiagnos ziosoft eckardt naude armlength bonaime iversen istricts hirschi daxing lebrun tsunamilevel labointensive jiuquan siripanumat papersenior neumonitis huatugou leinwand lianbin ingvardson asthe dizon xonuclease eckhardt fujita drivdevelopment dibutyryl ahern deltausing peroxymonosulfate cineloop mcclelland nakagami conba behuria grouphe pennay efron wynants zoletil independentof kempe choosnew oleschewski tesfaye voulgari velleman magni rohde hulten oztekin risksgiving qinghua corman proyecto leao brachman's promotesectors situationin distilledwater explainhealth nowome rajeshwar ecologia margolis bleichrodt contractthrough horbol explainthe beijingopened solutionby remainsurprisingly toscan exchangeand thusit upperextremity colormark appreciat eastwood etermination funato belarbi segmometer wavethe tieju rapach 侯友夫 brunnermeier vehid neuendorf matchthe organpreservingsurgery tancik measurementancestral actionmapping raten pidemiology ohinmaa neglectthe boerner minimies sarr ira는 particlesfollow pljj letalidade pietro podolny factorindex emter admincenter uberti discoms subsyndromes theenvironmental franta trabajadores oryong groppelli brigitte lamont xinbin priore bwa resumably saculsan policythusa oskarsson ingebrigtsen developmenttage conditionowever xclusion xctj gumus reinvestments chiapasco pestel coinitiatordihydroxybenzophenone pper petousis denpaiboon indicesin eckel foris utsunomiya belhadi instanceto decapeptide blatchford disorderand peizhia informatique troeberg renieri biogerontology dutt akaike indones nofiden mmunglobulin muflikhah dubner regensteiner captureall polycrystals hosoi sahadewo krane barnett realitydiversify capecchi implify landsea studyand haenlein byulleten' peckham comprsing norden spellerberg ravasz suttorp industriesbut huppertz krankenberg classesand allowedthe pulation etermin positiverespectful cholecystokin hirosawa urushibata activitiesfinancial rade windand god's mployment vinker sens treffre's posttherapeutic stellwagen vellekoop karnofsky migliaccio chloralic endpoverty basheer pancatic wasserman hij paraptosis profesionalidad reportdifficulties tive zaborowska minimiation forcedto drugtolerance profibrogenic lausch danita jebali perdesaan outpac mayeux ecidualization pickard studiesthat chaudry oung andtechnology anddemonstrative dadaneh baarsma pamukkale ablenews szaflarski caporali housemates state's kuznets pristipino ellingsen pianta divorcedbut coalrich monodispersity bhide eriatrics earlytreated orbitorbital functionaldimension shiizaki slamenski caduff dependenc andweestimatetheresponseoftheracialunemploymentratestoa biscuitand sherburn lipovetzky datang evluates renou dohi holtz oguz bhugra acomprise kluzik pointthat shanxi's demandof biphenyldicarboxylate findingsfu qualificationswomen developresistance educationlevel icorr performhigh lawaetz colantoni trogdon rachman federation's lumley diehr studiesost hamasaki zakeri cummings lagunera derg warmwater gatorade functionfound antibodystimulated magnani fieldof bigsten cytoplasmhe gradeeven zelner rainand solakoglu kedoa phlebiopsis leuzzi bernet rightsizing tumormicroenvironment showof intargeted mehling ooperative itut piatek straube diffusionevaluate parrott generationwho opper morrissey temecula erek paredes pilz brereton modelsespecially bornman lesotho quevedo analytik hunan zuberi cashholding increass nontypeable itmedia karni example𝜂b kirkpatrick renyuanand reversibleeven rene coey astarci operationsare lipofectamine donationsand maizlin renterscareer bosnia contradition iswhich iattained diabetologia sustainabilityvigor interventioase samplewasthoroughlymixedfor improvementenergy batterink kiyota zagata bakhtari dependences beniczky hammen forcebanks marginaliz khazaka saona saloranta gynaecological durack meansmonetary proxyf drinkingimpacton wittens antimesenteric novom zand liberman pembantu filmbased gaudino pasterski miyata velthijsen yousafa theeffect bilim changerenters termas hydropowerto estabrooks nimal braden efinition networkswhich romexis epschinadata womn zelie herrmann lipsey identificationto pepe guangbin timeofflight haucap harmrural symons yucatanthe rheinby hammarberg isnot septaportal datathis otivation sandholm saffouri turnoveras modexxx klink alkhalil hepat wholebody holcik thepvalue economiesdditionally gaoke adressing policyso rastas kanchanapibul guangfu azizi fallin seemimpossible choudhri neighborhoodssecond pokkrong humanland egsneezing sharingand isual ueckerdt krefeld trivialindicating fanciulli thresholdthe classificationand daytreatment ohkawa thephamongkhol insufficientfrom welland 社区公共服务 marienfeld gilmore haskell blemings ommunist ntensityodulated serbiaare corono grupen deformityonversely gaiha manaus yanchitan strengthenthe ontextual lfe anasthesiol leff honeyman tages dierenfeld adiographically upenn fastestgrowing communityo nglazi narrowestshallow donath beliefsbuilding adilov qin thakor cavadas trebicka klee spratlys glostrup hennuy emanueli dange rationalizewith forc raphidocelis pollutionexploring powercompetition selma tolosa restenotic liupanshui xiaodans grobys kley countriesthusthe fiol oncosurgery countriessignificantly weinstein sarstedt remodelling kannarunimit biologicalbased guillot justif sambri siloes lobato tashkent untertrifaller jinrui intraluminally hakola tianlin boadway garantia irgens daviau anilinoacridine woldeyohannes industryxamples simplethe dusek influencwealth lemoine superaurale hamelmann guilin akira marilossian gompers schemesas historyour duncker dichotomiz fridlyand gasparetto yusufc kenfield wastnderweightis stresle placebranding marketswhile purnama baiard normmust navailable bahiigwa pleschka μthe honegger kawaguchi 'resistance' bettereducation gapthe biage bellentani programis lundwall textualizing bruna guffey allais shockmeans accuratecoherent furujo professionalto mekonnen hinokitol platformof terminationsshowed curvesand albertslund interestthe painthe trachinotus meshrelated timperley winden citationi krahn watkins testimaging hornbuckle solutionsas areahe horiba ontent economicsfound clegg strengththe albanesi betermier octadecene createngagement rumpel colvin paldal oderate finepix matafwali pavcnik feder casesherefore ivana landrum morever localgovernments krings weiler armonic discusion pels ruijia skolasky modelsbased levelpromotion chengcheng doubledose pladinum competiti pathwayincreased mathmatics environmentherefore fusheng ekstresinden duchateau jinling sven zhoukou saieb chuangyuan ferroelectricsγ minda environmentaldominant contributionis hypoxiainducible eyuboglu householders' jungerman gonq westernpolitical forprovided tuberculata guogen cotransfected efazolin illera gospe fragen gautam encephale randombased ghafoori hemdan hortobagyi ardiac abaxis niger ettinger rahbari hemoplasmas ozsunar correlatwith rawls nardino herzegovinabelongs mantri estatefor farmingrelated ramanenhanced efficientand reichman asconstituent barelli roshko productivityenhancing vorkink productionconcentrate planthere diethyldithiophosphate szydlo kaba uiter overweightobese walther indicatoryield delannoy yazbek ruderman zonguldak exascale shonkoff keene famibased ctivity zongnan benzodiazepinesare horan wakamatsu elmelund brackett extrahematological whichhigher previousresearchhashown yuce touchberry bauchrowitzb onetoone transportproblems lnp differacross kouvelis utm waterice aritonang migrantakh bonsang legislathe weakthe dağlı guamote ruleshave kosanic sacwhen patil montlomelo kamijima notwe fabrigar mitsunaga fermat sually tiba rimba turati oxo datasetit eects highor ausiello russo katayama nejadnik thpart lasternas labenvironment isci irds operationand companythe shalev talentswhile ghazvini isoglycemic adendum petiot tachmitzi lukat oshima yamamura countercyclical departamentos grainsurvey sulphonylurea buildan desquesnes lubsen vassiliou 长沙交通学院学报 kassam miyasaka brezinsek promotetechnological adler firmfixed forsberg kudlyak analysissuch verifthe merritt duguma bioreactors genitourin knowledgebetter narayanamurti oronal differenceindifference brunori anthraquinones corish cropsost emo hydropowerand uptick christianson postimages olofson hodler 'this pastore nconditional sotsial'no harima odents tyagi cities' adequatelevel neumeier thirdchangthe scarpace pixian perroux vergleich krumm seeland discussionsthree weitzman fundamentos hoos digestedand shinjo pronzato dejager dauerman bagwell umar feedstocks amelio playerfirms athematical voipio sota family's huston reducconsumers' steenberghe sbrockey osteoblastscementum powerfollowing pathwayfor hutan calvert noorderhaven conferencia providedeeper alkire cryphonectria biddingthe trader's meglio andrisk desgroppes kwek usefreehand hazinski wideused xogenous chatrejee heberer zeckhauser neurochirurgica petitive hastiadi bountouroglou subroy firmsorganizational herrera brieflya martijn patientrelated chittaro facetssocial labexperiment elementsstate vasylechko karadayı steinke hobbelen taohuayuan conductsimilar xiaomin ferran korcaj lehofer herzegovinatelling corbin taverniti fombrun uozato projecthas nemoto kalamazoo nghiem powe peringkat tourret coloc kangwon bruun keke sektor togetherand pistolesi losada moser thereforewould fromfertile poincare dieary microwires numberof shoenfeld footprintand umunay oligosaccharidosis ethods lengh kincer showdifferent highskilled vossler subnasale deiler vaccinehighlight iability omara pulmonaryderived hensler sustaingood saket mportantly editing's trust' killercell fautrel mergingin senikas investigatethe taraması jakobsen hosken oplacebo teratospermia smallholders' pricei ffiliations biaswe claremont yancheng orsal taschieri hasnine additionalcontrolfor gonz saras balachandran bemission assayswe povertyreduction aassve yuping developmentdue phlegivirus romodomain leietal periquet avanto adamus βpre xposed haua riskyand worldwith oronairus starre haruvy effectsare ruete perel bogliacino spreadthe pattana complicationsgreater rebatefor requena blomberg eized icense evand omposition dovis emarkabl correll radiother oxoisovalerate selfieor pulmon jecheon rivenson wilkins uoyancy neuroimage approach's junzi bipedestation hvozdyk fromis rebelo singledisaster chios rajan motlag resourceenvironmental walder problemsoverall scaleinvariant jafary seprately sul felipe sghari assumethat contextspecific naser droite sokhal chandy elsevier's erten otieno lipitz busines msevere activitiesto uyttenhove urbanizationand pharmaceut kolle recalde sencer satellitebased deming decadesrespectively grampositive slauch doxorubicineluting arepoorly wayfinding prodana christianpsych pagodaand manfredonia jtcr leisuretherefore meprazole respironics submited hanke janata marchev migrationand schaldach monrovia andβi echanisms characteristicsvariables jentzsch moeliono spanwise takanari therapyrifampicin esides nedeianu akresh individuals' saltillo postdecommissioning sarai vairinhos allahyari wyckoff lafontaine doormaal nobeoka farnworth fom markersor regressionsfirst fewanalyze gglutination environmentit etic datawe dhar systemsindicates preventioncare losely racialunemploymentgap publicitystrengthen zaguia ncis includedthereforethese belanger zweynert mineharu worland gennari deviceincrease erum shcherbakov readerstherefore sapriza winarno hodie krathwohl ilipore wimmer felker pruessner targetdevelopment diffusionweighted jamasb classifinto loebel diversit mmales fullscale safelyeven biosensing transphenoidal leav fassler poirson rouhanifard overloadcan esangial instrumentthe farmersonstructive pseudocolor duh rahmanulloh effectassumed anesthesiadrugs sami bhattacharyya trickledown sarcopeniain gerrish sedefo rurals millichamp loosencorporate conan umsatzsteuerstatistik atambua cinci duch nrelated bakke dragovic vardarli demandfor treatmentsare salamy greis ntwhich amori kashihara sadek ponikvar heteroscedastic mogg narishka steinfeld eastmoney's elomerase couples' popelier measureis chemotherapybased donos homodimeriz zhihao ceramicbounded leukefeld vaidya etten limao patentr givingfirmmake ltered equaluses hoonsuk mungrue mediabezopasnosti braet bjartell slavoj laia noinitial perouse shoch inthis stamford haavik bisias ojalvo exercisein acomp citypairs curvesshowed yongjin huai fertilizerhencethey krul olicy tokenized yokomizo sato areasthat noya yuqing jannati shipswe scatteredadjacent veblen crona todorova physico ayvazoğlu levelexplore integrationpromotes ketteler generatecomplex financeiro fuwape hrepic ahe μ'' biopharmaceuticals employeesbecause remel macroeconomies carducci cytotherapy evidenca disabilityas covariatesby kissin trombetta tching sundberg chuxing anintact βpost technologyas empiricalpart mamum hertig mlst keimyung walczak uncouping najarzadeh oluseyi churchil costo batu shareholdermanagement lantian konow xtensor statusfamily porche endangermental bingwei faciroli ospedaliera guangdongand buchheim mulali globalizationand heeren shafik ogilvie neeach ecently tiongkok carayannis montanera sagnac bronfman papero whetherand stainmooth showbeneficial kyegombe valuehe ueki erciyes bremen brennan gamblingexhibit leeuwen stageolicy rern ches neverthelessthe geert santarelli sarmento broer hemoembolization beauseigle tsuneo ambion lukhele roest agresti niloticus arabatzis histoloogic eerenstein sutton chaisemartin dezem patisaul potsdam cellsystems obtura migliorini zerocarbon jessmon nadpara instrumentstriple dualrisks impactthe nunna dxf regulationdenoted dinda feedbackand shenhuaand aldoped establis xinxiang investmentowever trippe bellec downegulated groupsfound justino increasetoo analyzits atchy guadeloupe's boonen stevenson cultures' chandavarkar biometeorol malek krieger istic duchesne fiori fullveneer loutrari offspring's blebbing reversetranscribed mmscrews dingjun reducefertilizer kurahashi traderelated enqing condoncorrupt hagemans dialkylphosphate normchallenges fite okayama xiand kohnert rebours sanchon tubiello foong substitutesafter dundar desaiand completecase heimbu shuaiping blaya noort pugachevo facinelli dankner wargo paycha conyon who's heertjes minichannel institutions' azimov kaneko solvinganalyzed panuntunb exceedances griggs ceacero martirez questionnairewhich societyas zhuoming institutionon cacciolatti simova alergol pada montalbano transformthe zwick spatitemporal janszky photoinjector mondolfi chromatograms forbiddenand scarmeas showsthe apergis kaixiang retailerssuggesteco englishand matonti stentassociated pathmarajah gantyowati anticipatethat influxthe platformese schweigatz moeltner kowalska honari weinbrenner mrabet roul burapha dinvestors sangiorgi giuntini hoelzl grinshpoon elderfarmers sifakakis component's ructures davidsdottir metallo imultaneously θkdc musterd vollaire aldrete's ikizler hyline behaviormake mellal voutsa seuil britton arsupialization ilver fredrickson danub situationof densityacac faraj photoproducts kouretas ghoshray hokusoh modelto alpaydin bleuler's tzeng schedin proﬁle tiwary perceiv hypertry openwound elfenbein kontich yagishita garestier sectionallongitudinal haematoparvum haiphong fatwas thnicity nanociencias licenseor impactnegatively stess industryheavy helpto worsenthe ochando yenidunya kwok gwak perubahan jiecai developby kuat tarar wuyuan bronchiseptica metalenses estadual bagi cuthbertson baier irect apping infered 'can ersion lakhala kapiteijn dzhumashev kharel suggestedroom sohn criminalizes walkat etection gagandeep ven approachare faini isacsson scales' decsi ndzendze ndagano bandeirantes ssociated kirimi coplen crabtree juhani wissen fisiopatologia livestockpoultry volatilityfinancial vago nput reductionn analyzedthey regulationformation unterbuchner analythe ophthalmologica rowe oneparent mengting positivearents fasttrack regimesfinancial prinstein biovision jitender ponzone proportionpromotes niewoehner misbah interpretationand panizza sini nakagoshi countryespecially tarone zonnenberg skoe paweł matf becomethe derivetrading haslan haq erkan palmitoyl boomandbustindustrial enterprisesthat ineqrbd dependon crowdsourcing veronesi epublic voyer cellmatrix wereacclimatizedtothefacilitiesforone ifferen uncertaintyhe physicians' diminishingf schoolspesantrenassociated extentthe gamehe jondeau boomersto etformin joewono greencode riksbank intensifie tengchong jurong isualization transportationand rothbaum serafini basketter raykov childs finkenauer goteborg generalied cellsthe eraldo allocatds allenger incoherenc lnwelfare wiod roviding melin pinggu emphasizesthe jorgensen xinjiangand levelnarrow hanaki promotthe kanlaya iated casesin mhaisalkar mesolevel bourguignon estimat security'' determinthe odification trudovaya gentrifier alternativeand microinfarction feiring boster pointandshoot onparametric runthe duba sik coeckelbergh ollision judg workclinical nemes shahab esearcher ducheix cenarios germanyin ankruptcy royston campistol marzari syringosubarachnoid gametheoretic barmparas timeindicates solutionof pumarola leadto developmentthe swapna rolo menlo becauseof competitividad ghalwash thiostrepton theday veteikis klauder impactos candidatus betto citizenswhich grotenhuis companiesare determinationhe anagnostis pproach monitoroperationsand individualexperience reasonfor panat cartell waterlines rabit experimentalmass beuken salagovic kyoko agefor fagereng thurber photocurrents weststarted interorganisational lendle compensati couldwell hughart timmermann unemploymentrate lancrin hepatogastroenterology belenzon ecot reforma aspectsfemale lapadula chui aneuman dsc jasıl aletras ackscattering fcontext taillibert nonsmokersformer nontradable xinjiang patientsespecially butnar lenhardt thirdbiggest notbe telecare zeitz understoodto holmgren isaacson kurnia mediophysica tindustries systemto eqal erysipelotrichaceae nabaasa ong holbein promptbanks haxhimali galvan thcompanies karlan survivclosed deeplearning banks' methodwe assetwhich monash zeynep humsufferers laoshan rosenow platyrhynchos kreps natsawang dinga calonico nijman studnicka therole quitzow intragastrically βmm quait gani amples iwami paleologou domainwall werb weightb prasanth chinabanthe surgerymotivat pressureinward velagapudi yct achive ebos fingolimd durstock attractglobal sinceapart amagai spena shotelersuk varilastacus tsentr ublic's healt improvedit ecidua alexandre frontalplane heede urprising teliminat olsder sattmann terminalstage examplehow disarticulations alcohol's neighbours promotclean ladeburg hashtags follett onduct klamkin subypes khalilifard kotjo nvention mitroff issmall financialimmigration bengawan iskigh paragraphsdetailed standarddeviation singlecondition brusasco theyre igidity macrodynamic mediumand improvepedestrianexperience eliasifar ruralurban statista highlevels zimmerli gharfalkar jayati kuoppala huylenbroeck hich ifampin mechanosynthesized policchoices xiangtu tillmann colombatti hofer uality riestra bolta includeindustry efficienthat hamnett lossafter developmentand grubb routray dostrovsky guyadeen biassuggesting qiong targetson nursingsensitive travelersusing ranawat expenditureand montiel kalichman rewriten radixact podinovski germany' honesteachtheir realizesustainable fabre galić reexisting carley metertimed hudry leriger tion mircea denot enem krasheninnikov rueggeberg prioritizthe scirica gehlaut aspij griffis sarma frisard dikmen wellcentered staley risketurn colombowhich takeyama changeresultsa kuzmin virusencodingproteins kaku tradeits grosell brandslund schoollevel practiceof cheesethis urbanizationhile maulina werefasted retentionetention provincelevel sewon administrd wayhowever alaska's suguimoto lianxi sepali shiaw persistenimpact observatoire taub patientsextended identifycommon ccounts externalit sanghamitra sargan hartkamp ovsyannikov chirurgicale tavan parentchild tonolini patientsedication onlinear reitala hinggan dellagi gumussay interestand hela maggitti gerdtham boukhvalov brochard friedberg vahratian reconceptualizthe lts malden betterowever shedayi asmall marukawa volget significantnegative ﬁrm ubular wang's cclusal excitationin haojie xinand seizuresunlike talluri marquet transitions' martinican riskbehavior immunotoxicity magnetoimpedance meneghini kallert platform's monteleone taniguchi countrydistricts desgain spizzo fernandez caldarelli treatmentsaccording troglitazoneinjected allobaculum attracteach hartvigsen pattussi griﬃths yclophilin ruan voranmeldungen hollingworth slovic lehner pakistanfollowed postpon thatincreasing krucoff trk thehave proteinrotein mittleman kaden văn jxij distanciamento hartl aupper sexratio colitogenic againwe menchaca sinceschool departmentsemergency controlage kluth commons' biswal ozkalayci marketinfluence pietroforte modelsan hemsley pivotality bryson effectsfor minori joris baoxing vancampfort antibioticresistant kienast needleholder nichol blaha biomagnification receiver's marcoionni includedthe jiading ihn gambacorta dobbeleir engagementslocated yearsbased chennai ahadi clinicallaboratory myrta dokuz techfinance cirera identificationour hypoinflation collectivelyowned consiglio monodomain yearto rapti olsson shunxiang atent highintensive qadan deichmann koca ernsting considerthat merck's finnegan rosenfield wolbring senn tauchi darzi worklife leskovsek recognitionurthermore koreas bankfirm perrels periodbut kinnear timemore degrader's fieldworks smax lahousse ginzburg dimant outcomein gmax willcox highvoltage socan firmspecific boyadjian highgrade nakaura dataowever becerra linehan consultado ghasemi zacher mercier carradice treich educationrelated excepta westwood utput furtherin costsrespectivelypolit ruiz irizarry stifter metabonomics anticorruption ruijin heightforage femalesonversely teramoto mericske microkinetics hasbeen administration' niu acceptedlocation decannulated karatepe pusey kirita significantexpression coppens geldner aboutinflation ledee villarino perceptionreally governmentthe bretz luteolysis biomimetics gebremariam belgorod loadresponse segal dhe bouladoux epilayers imits frannie burkhoff krogdahl shindell accountbesides furtherm polyfluorene omments hidepotential galati viscusi encouragthem brno carpwhen transconjunctivally attemptbut highhigh boccuzzi dayone huichun groupof gromadzka priya xiong zufall hscores herweg benefitthe countryirms wendel ahamada howlett seguro pachana therising firmandthe boukobza cayseele helin nikoletopoulou sheptyakov ludolph kneteman aintradural colagiovanni luseogliflozin scoresfrom eugenio bystrom marson nfections densitygiven mavuto cleverdon lengel pengcheng gewirth leeper guestrooms singlearmed kanitz mildsize guoxuexiang junpeng trialhe narazaki dosesdata darkside alience pathnamely kroker prokopowicz chemoattracted kalmar zang planification heremean suljo arnautovic eqn altindag bosnians salzmann fitzmaurice technische trainand lhasa 张学良 podd petrakis usernames chitranjan frantzeskaki elvidge mihm ohtawara zimei oshika yahyaoui activityfetal desisopropylpropranolol tengah ischemiajust trendwise zins olausson levpuscek mispricing votesand rajamake jixi gamblessee kuttner neurocompressive cassedy unds nattel cohortclass curvesthe hibiki bothfunctional rmb gatti sahal declintrend 珠三角快速城镇化地区发展的增长与收缩新现象 boxmeer forin externalvalidity accumulatin sqm pidemic jillian gyunggi environmentallyfriendly jakubowicz joutsenvirta heterophilia orecasting 张元军 orclassification kotavaara colacino politicaleconomy persad salivarius biosoc magistris sandkuhler halouani hereis pietri guangming avelino vickers madianou fcoaction lagt hajjar neay opin maturityand margulis nio prockop sustainableare adulthoodit yizi pfeifer rommelse kuala coulibaly sujan adpted eskeland lianqing beneden selleckhem stefanenko ruggeri scopeeconomy ownand autocorrelated interviewassume kinzer instabl lutfioglu changhui fatema supporta laporte keating shea's zhalong quy aser olvander zalta aranson infrastructuremeanwhile guangxiand emissionspecifically depreciationary olawuyi groothuis siegwart theand plananalyzed dela polliack patrimonio folwaczny mukand unravelling nonspecifi shoulddetermine diferentes studentsscientific reekie filinto besanko mathers pankaj apne transtubercular werk reventive kristiansand hertel scorethe bromodomains imptus jayasri orbe ranjani santini tarlatzis tatus nicodemo familiesherefore buckanovich ozcelik yib fomochkina amminger raffaella scoresand hornsby zhentang breitbart calisir tennent multiplexity studie nadkarni christopoulou sibley pjm rateenvironmental itcritical korde contestations micehowever lowchart gadellaa levelwhich zhub burlingame preventfinancially thioredoxin lutfi valerio vakili asgari erdogan huihua mey mylan chipuk teledyne electronpositron reweighted advancein shiming ameaningful zaniboni yangzonghai kamarainen kusumaningrum ransitional fusagraviridae uğur assessinfluencing bechmann melsungen sovremennom rydgren viewfew relacionadas malizard julmi thirdorder mcguinness bundesamt bursuppresion evaluationreceiveand levelprevious guerrier ukwuani yperlipidemia nonexistentthis sawka dasgupta cytokinesincrease heemsbergen tsukasa arpaci markit omenetto callboth facetoface 公共管理 pakistans donemore therneau scholarsboth lowinghypertension kebadze institute's argu meule tarifffalse methodto heitzman endcoal ejiogu vectorsectors methylome hcad jinxia iftikhar overcounts malte menon zaghini birthb cammen schlag allergiescytotoxicity piperopoulos rence aarsand komander culturepositivehen unitario saedon jizhou dotsey monitoringgivthe vloss validationiofilm sorich metamodel againt unimaginabl vaccineherefore dissatisfiedn suga 政府数据开放 hongtao helsley bahadir kleideiter keleher zanuy banzhaf ahmad vergelli suggestdefining stemcell callfor grupp graphenesystem kannangara guariguata soekarnoputri orporations patientsretrospectively nezamzadeh ustomers pieniak psignificant tangdu riella kooby zhongmin twothirds chandrasekhara gpat liopis photobiol kolal rilstone nakicenovic saglam eckhans secondlong bongers aubyn onsongo tinto ecessity miyajima feelingspushes adotevi jebakumar metody documenta rewiev datafax doublecounting vetebrae educationbased nuφand resour zakari ubarachnoid glupearl sizerelated popula isolationand attemptto agerange josefsson kuo vuuren nealy vente agrochemicals ansan brazos morito gerali takara sition vitit jego magazzino wainsztein advanc alleviat contacttimes wenhuaxi designi tielbeek reinsberger romerito lyxumia approachand eisendrath pignone horwitt vignetti liedholm crespectively gyptian chesebro aroud hagos hargroves aminzare gatto papadopoulos ferlay eothermal panalytical beduschi axi ipragliflozin nfluencing neyen kassouri nvestigat informationsharing yohey byaverag primapterin transportmetrica enddiastole kuehl equire catalucci reated kishida watmough pelletin hasani avoidregional narrator's houck letko brynjolfsson kusunokicho attica aoyagi blogger zinelis healthare stepshe zazhi infectionore conom emissions' encapsulants riesgo keyinformants selten dasom kestencycles huiping delmas hepatocholangiocarcinoma masterplans monotherapies aldrete hegang nacido studyhence radiat kotov blankevoort urdampilleta cheheltani republik kurth discordances etrospectively nanostructures palsson tighte startz reinberg fraquelli jaffin hayao yuea fermentas burhani dulleck jeejeebhoy theeds shaoguan piha yesand srivastava ageor lecorre reviewers' daypostoperative riskreceived yagmur durch wasburn phytother udry jalisco buchman dioptre doverspike conditionin incomeincome patientsrightside henges gossler patientdisadvantages gaffey baack benefitand chlamydophila chadian intakeowever notbecause oria giamattei persistencehe comparwith betweeness wibault fieldthe hornegger gonga business' boxplot 北京规划建设 openit ischemi ageand pavio exportand subscores sanki biotoxtech genedelivered searchdiscover angkorian dealcoholized poorin malhotra hadow colagen dekker promentilla mergethe varyash gebretsadik lipsonen balcaen immunolocalizedby inflamm motivationwhile coopmans echniques torrence albrizio weibing tarantino multicentre transformationof africaregion garber nordisk endusers periodplus kucukardali bahawalpur centerswhich mismas tengberg skouri oleochemicals yuoling precariat privatefinict resourcescontrast snapshottaken dtimek christiani amorphological uideline xiaoyong hanzawa eventfree eformism teritrips atient borghesi anoiki emsley wunder sesamlike tanahara preston alewell bakau tỉnh langerman cardio poptotic firmsexperimentation meyers saengpradab coitinho cerrobend aected piloquet 'yes' hoeven nodeshis buxton dutta adelaiye ogiwara longman performan kusi gehrsitz limithe gaffney cacicedo kara lessproductive christou esplanada veneman traditionaltransportation bracco levitas stoever administr schooland rizol clarif hegab talen hanslmayr vendorsdetectedthe modeldifferent zhong kalcheva distributorsand reserva kosten stressregulating mouelhi yooseok rightssafeguarding heppelman ciociola kreuter tsinghua tavernarakis rescuepressure kerie repertoiresone shek invitrogen droge assethe irondelle rabinstein bormseducation emmanuelle pez studiesach autohome policiesto patial strengthand kutlu livet cerottini duran droughtshould kallenberg gruhl surveyare duguid ethodology suppresse mangiferin patrik sunrevising kosolapov medpore diﬀerences leibson ngepah interactionbased highknowledge datafreely reducemissions cartellieri μeff plesner leakagedepending perspectivethe soundarrajan moralor charlebois borin towardfewer discursiveinstitutionalism valenti cario bosco fengtai elekta nabeta totalthere wiheeb lodg dimensionalization molhoek cochoapa hemphill explaing defaultcompared sukumaran weiwei ath buendia hartwig bausch clockspeed excursionismo casestudy attractivecurbing edamura medjahed normsformed inteligente examplesex ortexed hypothesisthat rietveld hepato corporates nel luminum disclos teuber wonginta dorota randomeffects wellalage amana olgun hassanin abrigo xavier ersan parkes maternalfetal lanning users' tumours decarie mikayilov denoncourt yingkou 教育信息化 lyandres barden patacchini colciencias dongbo gerecht gatchev hospitalised lahiri perability rideshare householdacross marwah alanko scalebar liden hammami chrysoviruses countriesstability alzen bems herzegovinait badura riefly aptur nesti xpectations yerino klapetek monoamineoxidase witt ibroblast pravda canadell expenditure's ostrem hartikainen garavelli preto nason agostini yearsntervention monteverde mohanty ratchadapisek bartl mohamadkhani winkleby reasonabldebate spadea ignatov dependencyand dahr bthat bishkek homebuyers pathsinducing enterprisesromote cth eflected partnersand macera considerless yusuf butno mechkouri behaviorcontribut globalis assem karagin trevisanato chaudhari loadno paneldata issubjective diamondsrespectivelyfrom gironcoli nilstun subjectand takagawa danse qualityhe ogistic koskenvuo fassoulaki aristei pigatti isovitexin iacobini priceadopts cortico karsten oxygenand singlelevel susana procurementand octacosane tufano binarized collaboratwith wanda maurits pietrobelli nondelaminated availabilitywe macedo proadipogenic andthe daldykan difficulttodetect whereplace streamsthe crafoord nanoplastic donelly heatwaves terasaka capacitythan predisposi alasia maidashi anahit paperhat miatto steiber abbaszadeh futher technicalitiesthe ethilon phytocomplex labem economistthe maynard noventa reﬂexes jordana dijcker stomatol entzinger engelke responthe synbiotic jaravel arkesteijn describedof sizeshould renjun grodsky northcutt makreasonable usaha becmi lansford kiyono ferkel ezhou obschestvennye hillygus usualfunctioning tral methylamp lockmkt independentbut counterprofile meyltransfrase pera antioxid recurren bhalotra seifer 国家人口发展战略研究报告 ramtahal kragholm cambra cashflow anwar arricia contival resta luzheng ceads pumpprobe ozturk priceatisfied cramton teulings costsaving jpea anjuke ookieswhich yeon mediterranee realizeleapfrog uberuaga mohnike ilse marbot basistha optiofor researchs saturationbut turło dawes tsurusaki canavan payman mucocelehowever abbamonte outsourcer octanoylated walz worldometer loubinoux kikuchi witkowska orlandini neidell templating istoricheskaya researchthe fehniger bressi safa dellavigna iland francesco inmunology eress activitiesany eppinger standardssuch possibleand modelos mortalityoverall isaffecting levelut atheter wolch interquartilerange tris kashdan spiru freire strowitzki mzuzu varela evrard replicationjoint 정책방안 thusallowing navon families' onpublic muraki emissionstaxes feyrer skykes abdallah guindon abengozar herausforderung undergoe lifan omamo pfister realizegreen comprehensionthe controlslso intraellular ikerttype mouzon hana decisionbetween stockmann runet kusdibyo holdssee reportsshow oppresand cladded lillioja mulukom βcells bowelerosive herewe saitama studieshe nakamuta amoah geoforum cricelli jourard munasingh namelyintra baynesian areasattesting fijar makersand gehm meilleursagents vorburger gruppendiskussion lettis simari mary's vallee xiaofeng deeperdraft recurrenceof fenichel forstudies feinberg stimulat schoser techniqueto sciver implementationrefers pbexposed nifo changesin exical puzanov twigg noncommon furtherresearch savva researchextracurricular idealfor kucukali celermajer tsaroucha intertemporally sakuraba vaccinationowever immunobloting petropoulos affectfarm verdecchia bahruddin ushu yukio cozzarin brunski spitale xiuming vitolo laroni nossek archaeological starnes ementum withinternal bup homeowners' lopezgalmiche monomodal riesgos lahoz blanckenburg mennumi steffensmeier plantand monocrotophospesticide raemer remifentanl notthis montejo chapingo cogniti vinokur heyes shareare surgeof periparturient hourigan ergler energysource kose smales antosteoporotic iannotti guangdongthen huskisson concers clerides vegetais xil vasina competitionwith cancun stabilizeand upplement perstripe internexine airwayie qadeer schaan pelaia macieira affectearthquake wishto hintermann keyfunction erreygers koen requireadditional administfluorescein sudetic demange stanca halfaxis parisi grdenić siddiqui budakian irstexamine contextwhe papatheodorou synthases rotein karjoo efer kvakić sindjelic iber onductor fibrotest dunas vaughan mundell awardalways suspen cantalupo izmir peralta ozcan cockerham demayo qualitysustainable qinga dockery roquas davie watkinson jenks perlman intensitythis metaphases lazic biuso posch kudamatsu feigenson nm芍药苷 relattrade ndicates stagemainly addressand avanzo driscoll assetsherefore roation villaumbrosia immunosininginglandular trimethylindium tabosa evidenceon haines dynalog reducgreenhouse coates oksuz abtk seghaye waterface developmentbuying saracoglu facultyand ofandcurves bies brioschi factorsto olistic agegroups widimsky analya ashmore wlong norrving conceptinnovative earnhart ﬁsheries projectsfrom temptationof bejarano turok piezunka timethen originsand brito huebner collegeor sharkey warme diversifyinto barbier regulationthe overestimat tructural relevanceunderstands overstructuring distinctcosts mylopharyngodon zarsky varey hyafil beniash matricial casella saskia pohl pengelolaan oneunit christakis ifo thereis integratother parkinson's regressionas biotoxic karthik uthor baltes msx schijns significantdirect boamah stępniewski akkoyun ollagenase plante levelsoth nedelec areasgun kindern benaglia doewere areasdense unitthe ablynx aisen hemitransfixion honarvar asupper egard zeb pakhtunkhwa economicbenefits constructthe holmen edgeand what's cientific interconnectionpolicy surakarta beinhocker decq colddrywinter galino upor 政府治理能力 parbonetti attributedweak jaffe behring jayson cementoblasts lavanya eurlyaid verbalizethe societyand folke untung radha machadoa atluri ioppolo andidates poptopositive vigneul ariance householdrelated brassill salesbased selfreporting heint crisishealth parkand servantsself dollarby christiane lde overdependency chinatraffic batamido didsubstantially mplus lgincome asmara wirtz processevery suzlon chunyun rontier sindoro littleevidence saraceni country's cterminus yearsale diphereline girgus batrachus kleijn currarini executstages pemerintah ruhl striatus manjula thical verrhoa bettencourt groupmice onesided universidad megraud czajka hambly logadottir rihkanen stockley lcos schoolsin echanism aquiar naitou magnetoresistive sakuma mahon nanomolar kuipers miniscrews bijl atipamezole kejun zasada technologyare mitigatethe odean ofpopulation relpase dimensionsentrepreneurial grandjean cochetiere proceduresthe indexindicates actioninfluenceresults thron he'd baeyens giorgi naftaly proteinprotein halpenny khodayar mowery responsibilityexpected sidevariablesaresimilartothoseof flegal dourado yancy rennings carland mostrecognized mustakeem xian fanfan dendrimer galan team's nikol resourcewealthy syaiful avidov lesionsby wasin frence geuens mexicoand givenintraperitoneally thefindings connectionsin xiangyang fumagalli yemisen ulph nanoprecursor dressman pillay benchmarkable ebnet attacseason particularits kacmar sisakht businessand baynham socialmoral chabova immediatelythus lorena wythe forli covalentity netoutflowed introna widerange catholique dupre hydrometeors magovern analysesinflationadjusted provinceas munck pressurban hyatt disabilityrelated jensen's couloures cheltenharn stoyan bayatti ledbetter telomererelated adegbite khakee hewere erify shunyi bergisch jamar inadequa emissionof wiltfang szajewska fifthand cprindia ludwigson rongen levene larios denine constitutethe questionnairethus preclud hidro sarmiento manageeffectively gueth etxebarria sirotkina kahouli walachowski cerqueti oftenimperfect adhikari meaney whollyowned antonozzi utara foschini defen suthemes aardal orldwide shinbunsya judgthreats emanat participats microdissectors hooijdonk familyare capitalderiv steinvurzel experiencedwas liddo grose becketthe leonsaval bolsa ramakrishnan lanoie bontempo stijnen sepharose energyenvironment investor's channelwhen angiographyin molin likonen stresss kaygusuz witzenhausen fuglein biosystems teenageexperiences nobuhiro achouri organising increasingdifficult backhurst bauersachs prigeon svealand oftentimesit visschers erfusion epstein tomach ruderfer newtown patientnurse solvedrespectively boffetta promis exchangeshire bbey undeniablthat tuberculomaprevious recurre katmandu functionsrespectively oodbio uantization healinginflammatory roege liunalyzing governthe nfant bribewhen greenhill expressionthe spacingerror fayissa commonused oftware marche biotechnol personalityallows bekaert doetsch emond lanzini antinociceptive gavrilou turnshave glaeser lili torvik amelioratasymmetry şanlıer cahuc biermann didintroduce renjie phytoreoviruses hongguang gazarian ulmonary tenureotherwise informationbased cuezva martina borri enhancproductivity comparisonit sheryl benhima networksdata haouari initiativen sansoni kuningan karstecological movementaccording desart rapisarda katsiampa fujisaki parameterand tillotson stradiol vayalapalli partcipants shahbazi metamaterials reninangiotensin householdsand moreda zinman seuntjens improvethe flasche annoated livergrowth heldt systematicstrateg sundstrom mastrangelo eachn youfu hyland perek shuaifuyuan areector recomended wohlschlag zollman francioli atanhrho klavans wickenheisser forsyth dialogueupgradto hashiguchi moradghaffari crossterm resulton prelabeled gardiner mokwa firmage oxygenators sankaranarayanan korogi kot nonlinearlydistorting focusmainly thecurve offsetemission kinoshita irradiatin kronick daimler cellshad ahlfors komiyama tworooted percevault patientsearly minle ined chancengleichheit fatovich jiedao competitiverelationships rossmeisl prevalidation xpert alleviatconflicts viewership opportiunities olvera bertocchi hornby landazuri shockwaves pilla calvez hashiba pacificexercise uncertainacute headphonespatients aliquoted otranto infobank's cuatro controlledmanually kloet biopterin furukawa southast dymarkowski blackday tschuprow yudkowsky opportunitieseither monthpreceding nonfor largemeans stratified' selvester padura strategy's unrecognised videorecordings encourageindustry erhaps expressionin moreoverthe outbreakhealth bonnefoy olmerase riskpredicting ellulose foxon skiadas ahlussunah ciftci deterministicthe scholl chocoanas rosetti enhancintraindustry hakkinen dantec environmentof imed shizhu irawan battelli fahrig graciani 顶层设计 shenlong grisham bordersand codetermining progesvit magrini kokkalis codeis huberman lindsell publicaccess wwfeu florax kemiskinan gabaix distributionor feige intensityto stefanyszyn soundisolating cockburn kanemoto reitzes sheese matrixs mutsch quilibrium postponeschools combinethe ison chopard coordinatedsustainable idirectional urinay meag vidence agroforest guldmann brieﬂy wrongdoings cluitmans householdusing kaplati burnkrant biofilmforming xinhua armentsoudis morine religiou saphylococcus broberg bocker emaining abilityt pointrespectively darvell iiedia fluidfluid cardiacsurgery medhin hadamard orthggonal refugio sulawesi pralits tariffit ble huppert nikolsky postma garcha services' karnovsk lowlactate therpy costus corvino ynamics weemploy kunz angkutan lusardi markovswitching ofapp membranehe neorickettsia hilfner meyerdinga paracalcitriol martikainen roshan feelisch gelman horizontaltype arwida onviction ratesdo leavey needurbanization bryk neurorradiol borman distantfuture nojomi populationage miners' araar atwood teuscherf benjaafar kegan vanhaecht potrafke bradfield floh campante tradedisadvantaged intensq's icroscopy pelos stopford atural hypovirulence pharmtrace sirona chairmn barfield prompton matsui pathumthani blekinge publicationshere carrig gozamin gddoped scalability predicti aqeel grindem psimaras monfreda changxing systemunder oilimporting paasche's improveresource algorithmdependent mexicoboth multiplecriteria nishi ushaped lacunza realpractice codoped restabiliz ourdan showresults carciofi shipmanagement economicse jianzheng rrows differencesconforms currin chinaorgan upazila kalmi endograft ethnopharmacological kieferorthopadie ogwumike reformas shohei avisible joyner valvidares ferentas alexsson demerouti kirilova bridwell suistainable skillsefficiencies field's investo australia's rmaxcorresponds teodoro wahren couldthat damjan waveas zeisberg seshadri aschenbernner ioxide nevşehir trasande romot timmeren heining abecia vallacher stressskill muro sharppersistent schneiderdental hasselbladh spratly shangrila dauda inducarrhythmias seo frattarelli exe heshmati hapgood situationmore exposureigh megginson jamia topaktas palme mance amadio continuousand consideredalthough nilateral cribb plakandaras considerother fibrs alivewanted studieeconomic toreducor raymore iscommonly seleted replicability inflammationappears kamsteeg limted boehlke policyimplemented perfectthe polonsky publi intricac duffee paulatto energyand kerotablasts annu kangcheng gency networkrelated rossetti changhe oxysterol reflectthat joho igdem contractsdeforestation constrictivity providereliable marazzi eventintrinsic embler acceleratedegeneration firstlevel jurado affectmarine saggese goossens exploreurban lesssedated lefrant racine investigatthe chinabetween badev škare colimator floodinduced gangneung keijser erator batalla dobrean tetsuya utonomy obtined menor abdalla slobounov homepage larangeira 阿法纳西耶夫 giovannetti staugaard babara 'poor supportand haites ediff phillps conditionsame dayuhowever schmoll kanasaki napuri francoeur crowdsourced outh schlondorff negativekeyed samy addtion bluomendal hermle angiomotin modelhe anthro theadministration jayantha angularis rodushkin rokuuma ecombinant shizuoka pytorch guimond smoluchowski kwon fullfledged rovay investorsentimentrelies stanton actrapid ongoingubsequent suqian changsha igmoid hoogma planmeca usesix proconvulsive caregiverfamily farrell esser heutel huong sahnoun sadar guangjie valenciaga hagsten mythen wollheim macrotexture solumedrol paye arous webshop incubat griscom schaus tormo sherer spees variationsnotably manfredini gernaat garbarino 'smart' tanqi tacheng farhi kishan pustaka havebeen veshchev hsin kumasi dayost populations' changping includinghemostasis faldzinski infecc gurye nonphosphorylatable perrino iavarone ambrus tiltingthe normozoospermic ection wahlberg aatmosphere mantzarlis hortness katia pinatti sawit mucosafor someya meteorologicaland chaffote kolibianakis reformulat dihydroxyanthraquinone dugas burrell yhteiskoulu clercq channeland matsungo amidu amira ouse chenfei maulani kabanshi educationhighincome eccw oseesponse brandtner observedur incomeand structureis studyecause macrometastasis phasematching imple rewardrelated influcing svanberg autoregressions baej nonpoor timeexpression smallother dreyfuss infectioncausing alongi suharsono suﬀers kapnisis lowbut componentsand perbeck pandora's abbit metastase xinke biocomposite ignorablethe prenzel hagemejer wojtukiewicz rodel fung ceddia ecosystemsdirect drucaroff furue zablocki fixedasset roseville cozza ya'an sharq fenglin hashino ljunghall callen microfinancing overlapp orrelations ehrisman tohydrolyzed damalas furuta changindustrial giordani intentionconomic arcona baruah wauterers anddenote halpern strafella trustedinfluential rosas raheli profitmaximizing arlin aenvironment recentlydiscovered henceanother consumptionany haugen cushman sangroya generationreducthe channelin scanscope polycultural portilho bruckner trapphoff berdowski tuberculosise caserendered busan sodiumglucose muhammadiyahthe pharmaka blewitt warminghas inclu ultrasoundguided wsignificantly consumers' thomou valente raijman satoh asude stanescu lacunarity taoyuan fiedorek thorsen technovation behaviorthat frostad hildyard atten other's thorbeckea dimostheni leveltriglyceride dulbecco's radioactivation cortright seow dubin baihai filoplumes bathrinath residents' siqian percentageowever bencivenga gure prescribthe fortysix santagostino ofmail nosek eriod frydman jinpingat paullay hysician lappalainen multileaf ocusing keiichiro hobfoll hankins friedlingstein hiroko gapminder minr rossover aubier followshilar ismael vedrine ochi konsep hugues flashman uzbekistan bacchi blanchet ryuichi employeeis zhanjiang brelet bonavita resupended steffel beaudet dipose burwood shenb foust firmsdomestic ifenthaler viswanathan contextlearners joband fertilizeralthough allensworth jarman crowdout fumio remed 评价指标 macroeconomy enterprisesbased cholangocytes kelantan eismann piritual schokking areain chelariu ediating trong nakane addedand equences peleja suppiah ostrower karytsas cityfixed andin charron randrianarisoa riskthan fregulatory brantley ypothesis guangyue shirai tarun seishima spreadand lipkovich boxplots sahin processingachieved hadeel nusselt mylab dmitriev scheidt dodds threerooted persuadthe kaohsiung investigatin policyrate provinceswithout xnj factorp tikkanen partisi eichenberg turnoverand adequatehis macal strainsthe nitrotyrosine višković loubinourx mitsuoka zweier zanetti surpris dynan ferraro chigudu practicesonly significantn nanoscopicphases lenz erba casp hoggett levenson mosquera lagfar musictraining itemseducation rbitrage observationrelated dorset affectthe odeling djakman aestheticization klepps opherk memanvit markov sablotzki profitabilitydepending ipslateral elvin rajendran cattini zsuzsanna lotade linstrom seguridad suryani mofijur i̇şler interestjudgment ishikura fouchier haibing paeleman ceteris walkersville welzel clasification kurino farmer's pinede chinagreatly bandung 成渝城市群城市收缩的空间格局与形成机制研究 murakawa entrepreneursand macrois sectoraccording doctorat toutiao paradox' uncarboxylated susp carlton epiandrosterone schouten evenue howanitz resourcesthusthey battilana developmentignore kaanders andreozzi preti ridsdale tatenhove progesteroneprimed ansheng koralegedara metasurfaces lala rapidaging drydocks backaction ince hypoglycaemic wardsdata importantfor rajaram kusumadewia engel's regionshe ounger neurosci identiﬁcation dataalthough livin fukui distributionand vanneman sukabumi gursu adolescen allwood berardo violante shazeda reinhardt randomeffect disincentivizes hemokinesis gyeonggi datasix ownershipe cadernos issection grouphowever bestebroer briec 云平台 timate linsmeier tsiropoulos mirano basedand ndoubtedly vulvaand peacebuilding shukullari serres nursingsensitivecare lau terjesen palmatine tabassum identifiedour janot preventiinvasive mesko abilitythat arrendamento standalone haigang gersonius bahtt barany coxon increaseits gondim participantsmeeting limbgirdle bertazzi donadello khudus nevis kiriazis canet vasan twostages younes glucoseowering sekiguchi bellofatto symitsi zachariadis 因素识别 rathner maloney uruzgan aanswer regul linyu griesinger twave entrifuge lactonase sijtsema erivariceal sialendoscopy donnan phosphoserine findingsin marzetti genrator noso isincreasing jasmineafter aguas privatodebt xpanded besselink sirijaraensre singleuse ianchovichina variablesis heryan mildmoderatesevere imilarities materialand labelshave pattnaik qiangwei nfortunately ndividual attainedwhereas ruegesegger tabar ayubi thecurrent eurostat maren liptak dietz cumulusoocyte reliab shanghai's fulbright biocompatibility leemans reliabl reshoring jianchen kiyoshi suatu spinnler womenrights typessome hng wagne verdonck simulati significancesided andom ferlin recuperado baylard ubmucous uzel masstocharge radianti schenectady expectati νni apprendre haematological ⑪into mujer dordrecht clinica makras moustakas timeresolved wieringa spulber perc reconcilablethat analyzethe lumbiganon kogan leira reilly kharroubi molarshas sajilata priceincome maani shuangyashan magura cellsfibroblasts foead suturingafter engelbrecht schunemann quertermous aparoscopic chendu smallscattered megawati higherprofile osada hyperdopaminuria anjum bosetti icebergtype systemfor countrylocal alblas polybrominated drivinflows forsen andcombine udeaktiviteter urriculum zelver constantini poskitt ganley fogeda inefficientby datafication inflammationthat intermediateproducts flaherty guandong ij' strathman yangari spek entwicklung pantano kashanian nussoch calculat shortt carmignani periodthe holocarboxylase locat inmuscle migra developmentfor byerlee sphincterochila obed kewei digitalizationas ouang zsifkovits rhinoscop ntshiqa ecotoxicol soekarno interactionamong procarcinogen toyoda manuscriptand branchinto kloss preferencesand treatmentfor tvalue photoelectrons hotomicrographs interactionsmultiple okada lindebo doublelayer ofostn testsonly chatrath noyan researchshown hocevar bonini lendingand milena sinocera significanthus companiesto unsal lonel broome xinsi nagi scrimgeour madan fractiondiffers sako differincidence zhenga mecmesin beverelli negativefamily reductionarmland bunları allowconsumers tosi stralsund hulle desor winterfeldt molinette shantand fellipe acvity stuppia superintenden performanceand kheradmand hille scheﬀer peoplecentered sherriff consideredless vaccarino pavelin ragan timeinally tchouamou minitubes zhengdong dorhoi scheinkman ntegrate arutmin morens vasilakis punzi hemi schott toyah philominathan tingzhong baltenweck candas standardizedthe shortrun injuryinitial incomeduring expertos generalowever kitaichi mediumcontaining donglin antonisamy wenchuan coalmine hotopf rumelt onohara mohey zhonga positivethus klenow wagenaars 云服务 produceserious lada salerno standardsbut boneimplant burtness entricular shehzad huishi tangshan microdata patientspelvic gabriele averfalk bofinger walkoff caglar bogers productivityby carbonatebd suggestedin shue gamberoni revealthe krave srihatach fava vimercate tolima shiramin tiedeman groupaccording miseq nugroho parvalbumin alacacioglu kelekci retweets janetschek botucatu endotheli tetrachlorodibenzo khavjou committeeand resourcesaving tsorotes hallaghan vesilind hepatosteatosis cashholdings blogging diş koelmans solutionsand jayaswal researcherand kellam waguri haouzi kleinbaum lenting politicalinfluence reweighting benefitsharing rolethe ﬁshing sedlak otassium projectand influencetourist coparticipants nejad foti thibaut contre shuwen parentsfactors imidi bojesen eference efficientconsidering heneghan whampoa isolauri adachi trentino fukatsu 'the desai refecture speedof investigathumanrobot musicwhich thorell singhi applicationsin kmietovicz saadany cellsr aquino claessen schmidli schrickel barlan vagallymediatedreflex fundingn countryhere homoeostasis zandt zraika evennessis qincheng pentheroudakis iscosity everdingen kholoussy xua dejonckere gorisse biowet stablesustainable scherpbier hymans qingsheng badgett northrup desird dokusu freemantle iable mountainsand gesselman horlings arnab eighted accelerting nanosheets issueand doctoraland steinmeyer developmenttreat parents' lichtenstein luthje usiness shortageof fanselow burks significantdiffer pandis genix caffeoylquinic reuther eisenhofer czajkowski szomstein zaidan ddress chettiar analysesand techniqueaccura shihang auclair improvementbut paratransit onfirmatory schantz carpagnano academicboth yihuan erbyum bajari şeker guaranting artuch aldbass cakir datawith havenduring seizureshey fosgaard talentattracting sallam questionslearners brunelli approachenhance captur saaidi dalian untuk turvey edens zhengyu moreliked beisteiner constrainvillage sjahroeddin lbumin artyom scheepers dismissedwhich darmon greyling commuton briguglio creditwhich costand hetian microfluxes lebrand icrognathia goedhuys komsomolskaya sangeeta myssina biaggio bastarrika runin shortfallbased basnett volumeor ente nasir lilia syrop majeed countryindustrylevel reflectregional quickpay representationand domar decarli fornasiero authe enokido radbruch statte degitz investigatorinter brusa bargen rizk darknesswhen elham ofcontingencies tarifarias brar douglass absentgross kazunori fridolfsson friehs returns' tradingand rangeas takase youguo attendingschool cadiole maresky drainagefrom suryahadi fainshmidt indicatesasymptomatic wurtzebach landinetti yajing discursos takata levelis weightd periaqueductal renken capurso epifluorescence manamement workershe abiad koizumi anaysis changesmoking bjerring yoontae lassoued ministerio grandis offrozen versarespectively pizzichini ohlander mael ultrabroad donadon olderhad trachtenberg malla nstead dikolli madhuri kermode palacos scheckel cloft infirst ruhanen orkers binderman sumitani militarizationother hazardbut linb ermanent bleier firstaid enhanceintuitive triethyleneglycoldimethacrylate szeghalmi wondisford shockssupply instrumentratio grissom hugoniot mdpi haynie dubruille patz soloway canconclude brennum vilai timeis onse tadros sneppen avaiiable weaponin shortcomings' oumer kalmbach sirio bionumerics fintech melitz alzate alculations prioritiesdivided philp blankson lynham's bushnell ftd akman teamby wlodkowski aiyar zazzaro ratnatunga kaptein krawczuk innov damagethe ummarized guilotine deryugina neighbo songkiatkun's fukuoka thermodyn trainingreight primere maleand durward overpredicted gcoi controlhealth hemeda zhanhongtu verylongchain ccurately raynaud grauwe school's doğan compa hoevenaars delmelle pomba glmnet iosin effectsamplifying orphanides asociados abexterno fein symptomsissed weightneutral bonifazi gaorav lysisβ grandaverage leibniz improvenvironmental axisthe drachman percentonly exportsthat broedl retailersand cinta multicollinearityand shortley elasticityon lenig wenwen ineral meateggsfruits dtsch propilenoglicol characteristicswhich holder's familiesa axio endeavorin jiangsu's organicfair diffractometry salovey karuniasa neyman grabe establece prandelli loer dionne darnaedi yuxi conradson sawant stimate prendergast katrin doctordiagnosed stefanescu folmer lohnunterschiede scoms disagreem equipmentmetal vehiclesbased ialography pressurevelocity kmthe kumagai pulin alessandra outputindicate ofyear presse endogeneityventually nacional desenvolvimento coccia estructura significativa furmankiewicz ideasproposals countrieswomen kazuhiko stageⅱto harmmaby coefﬁcients bondemark rguiti menangkal yit steiner sexmale fortenberry noemployment dayall 공여부 busck herapeutic eriatric uyeki etabolic denotethe asdecompensated ecolabel mokretcova muelas sarapatka scrubbera fors chiquiar calapai tekpetey understoodsubdue farmingexperience infertilidade hencethis schwerdtner structurethe benak galiza lysinespecific regressionbased neonatalhepatitis naturalgasand stockpricebased kabat modeland diversitytransit oskam eceiver seeherman groupwe amarapurkar nishitani dakewe pinopode levelsand spectrophoto obeyeconomic shigeru hummeida allroggen aldousari loayza anastasopoulos karalok agriculturefound sephadex owusu vonesh balog malaviya giannetti cancover dentsply ghomeishi visul shibata eriventricular institutionsand fuglie humancomputer halappa blavatskyy slovenes ploch entrifuged thepoint eterogeneous cinep stoffubertragung suggestfarmers lucio ubmissive huntington nodemixed singledose vraga coenen pricetaker marketor rezaei 𝛥𝐴𝐼 supportrelated durnev vigipirate roefs steatosisby xuchu's estateand uropean finlay fonoff serrato esenbeeck mattos analyzfour onrenewable domburg stellatereticulum duraiappah fuady wagstaff lahmar analyzedwe entrepreneursthe mostafa gouvas lagouge derton honryo pparticipate guayaquil ymbol alberton heterogeneitycan regionswhich prijck edlund compilationand lomas akervall tibballs mirandaet vike kozhukhov plotshe diclofenacinduced hatakeyama lupton venereol ogg musculofascial guedes frueh semaana stenberg minju arget higherfriction bijie phenomenonnot aming orthomyxoviridae filamentation caiazzo jiancheng irstproposes software's rothova heterogeneitywhich bienestar levkov garrean ensuredherefore hospitalswith longated kryder trailaking emax logtransformed achelors amanah afr powerwhose raniotomy karandikar differenceindifferences fialor panitch garibay proposea differenceswill miall texta sthe diﬃculty ekdahl inﬁltrat qualitativeassess wiangnon significanof breznitz gardea haynor adriyanto estepa biomolecules biserrata federmeier burgholzer inhibitionkilling rebentisch ninomiya zhangye yearsprognosis swagat hirakata nien speranz ellerman xingfen kammerlander fundsthe burgos kotulak ikemiya huber shippingand pingtung enterprises' energiewirtschaft angew varese sandler hoxby madeddu speciesas thies ohtani clotman pattern's compari informationimpeding emiratesowever characteristicsmore serradilla duplicatesults loubere ignificance solidaritycoordination costantini chapple tulder effectsor edmonds leibo abrams postbankruptcy followingup oikawa asiamedian fujisawa otoom ersus retnakaran entomed laskey taghvaei mitigasi testour nter guanajuato searby softwareo ciddi copwith entwicklungspolitik landuse tetraplegic qatari vergenz speciﬁcally pollutin hafsi renlong ratioand teacherscan inghilleri pietras eichstetter bellemans aegypius mazzini recognising tomicic reaking 'supreme libin unired buliung apopto njororai gasolinewith lindberg yinxiao deen shibayama shaperelation i's agency's hoeffler weig respectivelyssume prvent diyabetes electrocorticography hatada bassett hornung investment's whichconventional wemust thermoacoustic deusch techniquespropensity jersen guilherme hananantachai produc innovationenhancing findthat extracellularmatrix videoautomobile evora trinka arturi kotze vasoplegi barriersthus otonel rbital dahhou hauppauge castanas scaringi friesner shnaiderman alksne energycountry hoynes testbe oosterhoff gjerde dihydrobenzophenone maquiladoras reames kharasch scaleup higherprofits subnational haraguchi katsaiti salazargil muharib orthoferrites pyridinic legault kubkowska nesta menowned studenton maihle geim konte rotolo thefour verbalor koechner marketwhich galbraith erminal suyadnya mediallateral albanese siwage kikuta downes connexicon malondialdehyde fabricius broyles theysohn sawicki jasa inflammationncluding soyoung brakman ighest yokobori okawa ractothetop laborore mahalanobis processestimate shimizu haand flowability hiemstra xuyang natureand meisler gorham offrthermore heilmann trang systemsor caughlin gangliathalamuscortical aspase increasedconsumption homogenates kavussanos policiesand tohigh garikapati actuat emographic luciliae braddick γeff corsica manuck losebenefits postposed strated judkins yolken grooten tumorstromal leconte translog luttmer satayev powergenerating nonoriented evelop arbel xianga alyafrsi schedulesoccupant qingwei tzoufi forschung semiconstrained hajat kreye infrastructur emphasizethe pullelement admed vecchia charpin unobservability glucagen pagnan soop kausrud orthopt fauser micronatia langendorf's dedrick fsingle educationpublic xiaogeng photonically onoue beral lenze yearsthese uncooperati forenses disb infrasystem suhre chapra consequentlythe shinsho monthspatients hodgetts 公共数字文化服务 gurevich twenge finallyrenewable vonk marijnen kvicera chinwhose desantis altai katoh mingqing farreri peersnot vajtai betadinesoaked theindicator servicesaccording forschungsgemeinschaft oito shimeles assessinjustice boaz controlsand pricethat yearsmore kırklareli understd constructacademic photoexcited meanand ageshe maiga destek aapro laborwill perre alfani blotwas innervationrelated pringsheim newhigher completelyknown stonawski grassi metanalytic openstudio schlundt feipeng significantincrease bau depok lowlarge dritsa issuemoreover benyamin rangarajan proops pollak 信息技术 dignosed wiersma circumstancesthe sectorgives yotsumoto rendo stepincluding differfor excluendometrial vesselshave ntrasellar members' boge bedell consideroutofpocket restricti ogic researchrevealing quintero tional virgen peruffo rangeo felnhofer mitigatexternalvalidity ballester koutsou hernu gripon kilian rialp presentsummary competencesupport briley etail ourselin hygenic groupsthereforethe pouvoir questionfor adjustto alshreef breemen ordination' approachcalled overallhowever gelpurified delmeire enduses obtaingovernment delios ein mui binmadi efeito xiaoya proteinpositive zhongguancun treatmentrelated candiani lesioning kneesas eventrate bstetricians vicryl polyarylamide mediawhich radiobutton respectivelyn dividthe vrij familytype matrin economies' wilshire tariffdoes topel cardano paetsch ormula bernini effectprevent dirand kenchappa beckerman conebeamcomputed officebacked drve sonrasında starks lauper kayman valensi evaluationpreserve mittal inflowed harkin ogura yasuo gonadotrophinreleasing weretypically subsequentdeep garengo manchaca claity kaisha usedshow mortgagelending ferent metabolsim clim hershcovici ongterm blomstedt zscore hamidie fmm azzurro longlist modelsther raiman garbin crosscorrelation bloemenkamp weightand vitali ommunities davoodi jinjiang brakel ontribution romises caseand rayner 特大城市 scamarcio contralateralirradiated viviane glycaemic igures levoy behaviorsan arru kessler haase studyof probemod susskind zhaoming chapet suspectingeven priceat degradationand moderateintensity stoltenborgh yuxin salachas estelle inequalitycalled hahnel balachandar eliakim tokura masini adrenoceptor musiello forchheim higherorder expertsb russkomu stronglyor cachan innovationto fidrmuc paidas antisaccde kashinath somodevilla mediterraneanthe yuanin centrifugated cardiolipin rigouts blastocys ditions effting pune morrisville tendencyof othersubsidy stolee tesouro sarica lommel pumphrey immunostaing trendsand datemichi crisisfemale youmans measuresand imbs elcock literaturethe izumikawa calverton xpand japanand russia's marzo debtgrowth crohns eople burzykowski findingthe subconfluent serviceor pati childrenhowever apricotproduc westmag objectivesnamely ojea buttram chaikof calculationsserves hortacsu iver ondas glocal habitch hori shigatse farmerswho innovationore chihiro matveyenko xiaoyi coplan duodenaljejunal papel tetrahydrobiopterinmetabolizing increastopdressing bohner zuge vatten sensarma stuntedrespectivelyfor klar wolbertusa amrisco itrate braziliense matrine gerais regionais reforms' concluely chlique rotruck estimatesvector oficial biopsywhereas shoptaw multan ladar cendrawan breyer specola romedex predo kwangwon radiationwhich scheuch tuckerman evaluasi udge schupf klinkert 亥姆霍兹线圈及麦克斯韦线圈磁场分布及均匀性比较 cresser daysfor thatfrom pseudocaryophyllus diffractomet rivaroxaban dimitriadis subgroupshe rescorla andriolli galanter nusselder eswatini weijter huihui maqbool provisiones shortor dionysiou mathorks deoxyuridine mathys braithwaite anfractuosities thetotal reactionin regio viard azen pii nallanchakravarthula settlementwithout monovacancy screeplot empting climatici territorywide prade islandon gingivalbuccal exposurefor angiogenetic ghiselli lodhuran bellinger channelsincluding hsua confirmdifferences eloss pathologie backgroun gliomagenesis jach end' jarrett ajority exerc diversif oddsratios joecks conductinternational tiab intercountry barnaviridae chemiluminiscence immunologica incentiv assetthe facecredit wasbetween relie tampere thpaper bonn turchetti ourworldindata constructeco tanguticum nanotube bellettato micromass pharmacother fournier provinceswhich luh communitwhere carpio kaldellis yusheng kuehn regehr citologia langen reasonablhold intensityas levelsphysiological phasecompared respublike urves styrenesulfonate dallam glomerulonephritides balogh oded changning surveilled radaeli phillips brasileiro aberrometry hollysys larimore tzartos overeffectiveness hayama paperfocused thakar sourceof internetsocial performancehey mykhnenko istrict nicotineinducedalteration providean haiyangdao kakizaki microblogs bhaumik packham ganguly karjalainen ionescu luber padjadjaran jecker durojaiye kutty microsomes determinfactors schell baetje goalsmaking exclusi chatzisarantis eplication satomi increaseover coincubation koukan uitable asanau economia bilion purifi zech senador lhee scholarsh safrani dandong modeln membersbeyond taining sibai satisfactionmore noskova iological oyamoya healthsocial zoellner materialise kanemitsu eyup revolution' fuela europesuggest englandpeople skaper burkhard maciej perezbarahona weinbergb yuzhong isfor nergysaving demetriades tool' sabri cacioppo stapleton kleppe franceschi yimkaew tradewill efficiencyherefore boumerhi yarberry curulla mmunohistochemical providclear worldpopulation policiesdespite treffre trendsdo taskinen gunguz unitek sensoy sarcome milde kalimantan podsakoff consumerwhose vieder satumanatpan aaronson blastocyt strategiesthey coefficientsee unitsincreasethe heusinger kurtz xiuxia intraconflicts ipsen sannigrahi eder kakara russa cantini earbook mutabazi schimmele instancein bryman cuaderno gilchrist ziaee massraf qureshi izquierdo lavwa comprisan magnetoelastic hamon gerhard metastaticrelated describedpreviously scholtissek oriconazole judit θjsur nearbyand desulfovibrionaceae requiregovernments biomaterialia skumanich neuss thurston oppenheimer michau diplom schikman positio resarch precoma tohoku bettman paththe opoku cordobes deandrea adiology saunoris takikawa surimhwa ellitus gel's verhoogen member's khyzhun pescarmona kinectic thatrisk cariola pankratz elecoxib liberati keynes chromecki haliassos bernardinelli smallcell statushousing neurocognition puttheir connell maybery bohua stagetheory preiss rupar teixeria phosphylated macougall namelyeco nterventions pledgeability pepck delhom shiyou apillary reininghaus grashof erium morganroth adaptatsiya gammaflexiviridae privatelyowned nujiang signalling adrenoceptors arby kranton kırşehir brosens wutz batteriesand lacit worstscenario bhattacharjee multilateralism chaipatthanaphongsa domesticallyan pruet fairlie thedatabase stricto gradewe joanisse boiogito establecen kustra farideh filtek deficientgoal gretzel fulda saklani riset joh waldfogel trichili data's ayantobo shevlin reof tripathi galpin xiaob motsch camison agounfortunately anksiyete sounddepressing norbash duso llorente uros mondal nitial anb nahed hatab elaboratedreliable individualrights generelated sakaki visionin garnaham michaela miyaishi vocabuarly menotropin learners' ampk chastre lifecycles manufacturingand cupressacceous matagenicity uhl alvarez statesantigen bacso rebatesgradually passarelli methodused sjostrom patentfollowing party's abghoui darendeliler hernroth njection weakenwill krolzig selod lefkeli compensatefor involed aidt organie basicness elitesthe uspects phosphophoryn schulz jeffs malathionin panigrahy bidoglio perceivchance andfurtherdifferent haseeb karagiannis subsec intereststhe nisar howland multielectron andrada huangshi fomitchov huijuan verena mebazaa bartolotta davide ontrolling kocan uterotrophic vectorelectrocardiographic jinhua variablessuch improv juul upthe vento whittum perelman partynumber rubinstein ssessment powergas giulia tax's highmagnification abilityand marczylo zhenwei subto coefficientbasic kitchin yamashina choib dongiovanni koppel lowcarbon detailof puelles micklitz winkelhoff interactionwith minimummaximum ganey mymensingh attendthe beltz ekstrom comberti loennqvist brogaard tatistical ranieri ejermo yuanji intratendinous noreste testby syndecans skogstad eurological poullain ithdrew regionsbetween kierat village's adjustmentis deamidated wasusedtocomparetwogroups persatuan toyada latinoam kassubek howeverunderlie bindl huschke sommers gano riple highguarantee samimi infrainguinal vink unloadingthrough finocchi αln selvi başa ierarchical schoenle maastricht nubc boarnet skyrmion webersik irradiatedarea karolyi economie mahrizal alpinismo coreproduction ajorlou tarhini rojects instrument's rolnik takayasu obtainhowever modificationsfriendship sanson imura universitari brianza maudos competitionto biowest xiaoling koenen grapp cioppi boettinger shimuzu antiferromagneticallyordered judgmentwhich lefevre filion gendergap spacet workinghours betacellulin mezrich aneurysmdiameter frameworkexplainthe berendsen collaboration's shalat roteinase bentzen suntikul yicai thirdperson suggestthe azad penker wegrich categoriesthat hertzman ando rasgon people' inzlicht ransitory bruhin heterophillymphocyte eters policlinico ofankle vntrplus grywalski ple fiese gainesville expressionof healthierreport arrhythmogenesis drosha tpo wintermonths disposalaccording envo miroshnichenko luchi vollmar goulder oculoplastic wenshan subsequen sampalis thicknessthe cataia mgbuprofen ypical lastingco outimportance pollutionor posewith nguyễn subpanels meshcheryakov replicatingthe melrose laspeyres gillessen iopsy erste 体育公共服务 westerholm ofelectricity moal tiga ypothesisased ormco demandpressure randomizedcontrolledtrial ituation officialsleads audi baqaee debtthus ablex showeda santonicola damond namelywidening skogsberg romatase gudipati crual bottcher economicand bhowmik faireasy positiveit expe rimentale lomb costantinescu glachant muzyrya scharfstein urama lebman nneji ummariz ivanov abedifar kyeom buyersany zaw dataseta econdary schleussner tsuruta benevolencecare aman fonteny vaselinesoaked meyvish ederly childrenand tierra peasantsnot idt gueniot fertilizernly clarifiedandthe anasset pavlovic macrostimulation bentler matsuzaka benoit patogensapoptotic glicksman apicella agentis jorgensonin antiphasic hospitaliz hollister ursua carnrike schwaba daidone gulsvik matrix's eyster gannett hypothesisshorter influenc hapters ommon bitcoincharts lievens deere gaganis geron robbert sirel ercentage antreflux gallwitz interpretthat sermeus interno vilsboll topten mohd khanduja semadeni salariesand crespi resultand gdi huda sordi skrondal lattimer gravitas kronoror mitrano weberling thirdlargest sulaiman decrea paia wuhanhowever hunsicker hufa intoleranc ruz sandrini knowledg dopuskaetsya kapusta stouffer podoplanin nieuwenhuizen attributesavings scobell jiaping adjie bilinska baptistal levated joelma mazzone mudslides conclud huiyue levey correctthis ellsberg's synthes suming tradeadvantage cokuğraş incomerelated ramakrishna iwamatsu provasopressin wender balleine clnicas alloisoleucine centralhole zhiyou tomoyuki kaban vegetableselling stigson fick nintentionally transitionhowever maheshwari ortrays capelli verba muehlheusser facebook jaakkola ozen caprio nterminus comparison' contrarian solanezumab drakos citiesshow zhoushan deportedviolently financeknown transcardially juodkazyte esveratrol unfortunatelylabor arafin nanotoxicity oboro glovedhand biokerosene annunziata ohbuchi beneﬁts yanqun lovins discusshow nanere ichimura fleetsand ratchadaphiseksomphot pandemicto normoovulatory aderinto compatibilizer tracedinformation samplethey qing treatmentof gkika fficacious problemsand analyzedowever maricq 钱芳芳 ight ferrando promotelikes politicisation finemotor elud bitcoins designpolicies sjahrir showthat bohnsack chinarants beneficiar priorand genderassociated abliz wesson casillas stoica sekabira sarcopenic improvephysical functionrepresents povazay azmun sphtest executionand rothmund systemssuch taobao directmanipulatthe lokhorst intratumor wochenschrift risko bcl ganapathy capitalsthe voorhis gdynia dodaran departmentsand subspine migrationshintergrund dimopoulosb bernimoulin hejing wynia kollmuss saku governmentsand tand gellatly microbeindependent keilholz municipality's loureiro indexγ fuje statusstunting bramley mahony singlepulse byington zoomers kallel lineshe garrone isochrones diameterwas hospitalbased vaud 物联网管理模式 zhaob importanceand xuzhou signaltonoise springand ejiaku kur nakabayashi termbut pedersen migrantreduces eaker pathophyshiology kreisner customerare mycrobiology meinlschmidt poorquality slightlywhile bergschaf haiming scroggs threefourth luukkonen borthwick forcedistance dahlgren spearman's ghebru cassar bilmes savingextruded enomoto leerkes countriesparticularly ohort caselli seechurn formof sbestos interactionfor rodionov counsell kozaki akhmad reggio thirdscale sabolic lupo bashir nterested shkliaruk olicymakers rassias ratiofirstgdp grigorieva gafchromic aibar cigarettesand raskar countstudied empiricalanalythe takeoffice schiuma schaltenbrand zaumseil edson nijkamp nodals ypotheses developedand schauer morbiditysecond renita sharingas scalelack pandang laidoff abdolhosseini areasnamely roldan praveena companys reticulata piselli isopropylacrylamide meirom individualor nikkei regressionalthough peroxidases vahip localaged xivd szeidl erkut phosphoglycerokinase patient's tumorigenesisassociated nafsika exerciserelated physicien skwarchuk jahangir minn privateowned heaviside kapamajian docquier agle arnone tocheduled shulman identifa riboﬂavin jordet intramyelinic caliandra meckel earson ittichaikulthol rateonversely nightlight sinogenomax solidphase jou lakdawalla akiyoshi wirtschafts evaluationplace trzebiatowski thuswe reportconsistent partrick dahan iezzi spigner mmecho nicotinate huadian onoda fattinger webinar electricitysaving extensionthe mplicit enterpriseshat thereforethey friedkin metersrespectively goul yongchuan lkey geisert staffghlight transactivating fischbacher salek investigatedalthough potentialsis purposeand threquires kalimantan's informationhowever ji' lcp membranepreventing submeasure nutrientdiet mendonca taou consumersincreas leridon asdiscussed eurasip ishizaka ransferring distractors thygesen vitalto pterygi rogakou seebode schwarzenberger mportance yanık bicortically kirchoff erlangen andand partitiviridae putcha croson bysignificant boomsthe nextwe underl lejuez adenovirusmediated didincrease orthopaedic ivelihood offera cherchye dornbusch's 비만도의 teruhiko filippin readingwriting gryse orces masad washko wellsupported astaxanthin restorthe hojs andcarbon illager hauck mustapha jinghan sıklığı dentali koenigsteiner willett haveinfluenced broade studywe oksuzoglu xiqian durand amorelli deaton creationand meanthat brethauer lorenz curriero dakewei roussas utts reenpatient tissueresponse explainabatement codman's thelinear laboratoires rajectory deparment extrametastases friman dataonly romijn martuzzi charmes controlother hamrick pietzsch francerecent brocaar morrisson ihren pigott inimize mizobata boujelbene kentaro usina servicecan benninger slayden venpuncture ekonomi yasmeen inducedarthritis ndonesia's batakis melzi highpossibility herrerias connert malesevic objectof zacherl schonbrun mbiti ozili corrigan experiencehousing lijin barrick alfentanil pistori 城市管理 lucarini zaheer yanjin kabupaten khembo rotat textbecause spouses' yihao faktor agnosteva surfside biomodel fortson sulcontent trialsut context' incomepoverty tariffdo tuzun neurocrit nfection masurel dorsey seasonhis phaseolina cherniwchan vranckx regiona ekici larter monacelli cabello guicciardi varicesis βln baptista carrierusually aminopropyltriethoxy toray extentbenefit yaling reginster accumulationknowledge msheireb otherone bramante upwardsand unabatedhas theorypublic monopartite tugcu bouillot nordhaus cannella sampleand negeri levassor pengendalian mustonen byer employmenttend jabour ontrary tud felsher guangjian mpty jaunky khasawneh itsmodest manufacturing's followsrefer henanaccounting arshad shortagecould properlycrafted levellow scogna wedzicha nduced gerbershagen literaturemainly restorationheavy theocharis fortaleza bloomberg commoditized confiabilidad ongestive niversalism zhaodong televisionand wnership existfor longstaff dysgalactiae beneﬁcial elow gomme eastwest nehmeb valdir clientsforwarded holdingsthe veerappan bulletin's ehnologies metabolizma kristensen larson gruszfeld owest fnding buchowski groupin casesis affec eshima provinceand minorit oracz grunes 智慧治理 ulbactam zhongming aizenberg yergin tchetchik innova eas engagementigher endostar industriesmore enterpriseswill tungstates bakeer lambertian sapheon maintaintheir surpassguidance indiabudget kuemmel semiolog katolik zhe omparing mitsunobu chemoembolizations huybens maxillofac aichele pumford ilicon dezembro jejunojejunal basiskompetenzen gapby sharka providedthe bahloul morten kozlovski tbills theimportant contributthe gomišček morgan's kullo verdier basi prometastatic groupsbetter adatoms groen trijsburg circumcisionsminor perret institutionson huaqiao policas bingtuan selby biofilmincluded outsanding varaccording conditionsin sanso captureof altynbekov possessionteachers' yalova oxidised giantcell pouliot nanfang dding throndson partialized grapevineassociated jappelli chava impanted pplying agencyheir unpalatablepalatable coron gleiss itaya embrane korpivaara managementincluding domainwere thetwo kraetzner requirementsand buyse pancreatitisherefore janicke domeniconi lowenergy naturethe kudoh odedokun layyah chloropyrifos modelssimple xweek fewwhether arvystas gagnor służewski haevey sinaga sheela burroni xiaochun abliza franciotti nakelse rehman emodinamica comparresponses obtaincontradictory economyote grangercause photoplethysmograph denturewax caseri buﬀer interpretmarginal propidium basophiladoptiveransferred carmeli kozman guias reboundpoint masiero velazquezbenitez lampe endosonography utlize watercooled grimaldi paxton singlefamily eswaran philanthropistsand silvertoinen leiendecker karp farmaki glastra majekodunmi weigl sabrah 'preload' musolino sahn balakumar worldno tromal billari expectationsthe scholvinck yessoensis tenosis kassem hessianmatrix μmthick childrenreceived clouston tonguepushing morrar individualdemographic useddepends lotti spada zindex forsyte estimatethe karamustafalıoğlu pille photron tjahaja iizuka gavgani chaudhuri magdeburg glucagonostatic prkcz emergentimportant hattari bjeldanes sokic senateand doingtype noburning ersek footbal damageinnovation jortner surveyconducted aladangady cocultures zhimin shigemitsu endsystole ued hyra bowring underexamined rypkema karabuda drivefemales riggs joosten flui tajikistan canger literaturealthough castillob hato delgadillo gareen bhatta structurebut salaman geschwind cfound densityhave cardiotoxin jarrell lowtherefore diagnos chiarini ryel responseas yildizeli hysitron brookriver kierkus molodikova melancon districtlevel capitaloutput fabregat increaseforeign catelijne faia pouet tsing saude husar fantoni godoy nowocin puigserver teetzel beleche denk campbel ouyang stonefruitproducing delaye foch similarityand svarre dockworkers responseto bentham marsan urinethat highefficiency agator everist tcheremissine dietin bajwa stru diwanji crainich atassi schabert ypsum kraiger estateleasing ostby silverand atmosphereto pantazis szenci guellec politicalherefore modara sarker trendin kasbi linkow msproton hamberg bamberg koşar allocationit eligibl nadya mahapatra taphylococcus interfer nabil calabro repairrevious egelman naturalresourcesection siyar korenberg expensesand mandybur graduallyhe isaia hemihepatectomy kirchler countriesis propor holtug commision relationswhich morelia surgerythis wangb employmentthe mengxi bucaramanga riskaverse coronavirusor vivosight yme systemsmeasuring ecker effecthousing omerzel krawczyk czerwinski hardman somasundaram hochwald reflectsto guangxias keskin fineschi nowell avons martinat kando chouinard pluta micropolitan infectionediment spcs immunetolerance shortdebt groupsroup bastow stageand biljes hatano othermanufacturing avdjiev powerit patijn otol dyonics kategorialanalytische espat lewandowski hardison bombaro neuhard pharmaciesus nfluenza fertilizeror widjicks hongxing fontanoperation insightthat yanqing freelyand factorheating effectgeneratetwo cowles semibionic goodrow contextualization haperen salisu ofarsenic moreira kartal oro powertogether schoolaged xueqiu mutawassit harders yotov degenovine pentacam rimini rostami pocheptsova explanationfor dotake backcasting wuhan detecti consumerseven zerootherwise temperaturemeasurement patricksson kuruse learnersby shaffer nadolny tummon chenda maniak bigerna naganawa oppong hroot zouhair perforatum luckman adashi stohlawetz iersel hagist golovko shiratori brosnan bouck gainloss policyadvertising galaskiewicz survivalrates debtholderand frozn ealth stellman overexploit carbonneutral exposurehowever vassault mazaris perote creditworthiness bindingand virulen worldbank changxin esguerra kasibhatla colocalizedto pointbypoint bizarrevery snarr technik magda umoh debtand preferenceand miltenyi warexpressed externado experince petruccelli payables biazaran letpadang timesgreen brajdic vertegen ertiary optimizhull badajoz tignor tajitsu developersor gaphi blossfeld lamberti monjon ehcet harrast vercellini genderand cheong spuriousdescribes davoudi jugement axillofacial plotnichenko genewere middleton immink uht ratcheting backprojection steidlmeier albeesh ank qilu performedand heterojunction trought liping 'had ahissar northam roportions mikhailidis servicescauses waysituation higherthan threadtightening stableefficient oldfashioned amaximum aschauer wordsthere couldbe wilye mersey chasteen disruptiondispersion delbaere czerny moerbeek norris fuelshard enterprise's frauenfelder obst haungjius wibulswasdi otherwisedespite onestandarddeviation intrauterinely friberg wereproportion differentdislocation timesthen hatipoglu eachempati polakof youngblade shigetomi jardim savinginvestment islandto namur brandts productto nakanaga diequalizing performanceis operationbut danone ouedraogo futurepromote xports retainedand leilei tarverdi ccident culturaland echnological muthuri linearunbounded minaguchi abrishambaf analiticheskiy paridaens afesorgbor macroeconomici ultavist desse denoising minhang toleranceas casanare daejeon ehavior astragalusbeen verifire portfolioin providencia collateralizability houmairi originat advantagesomewhat ichiba berldaout gregori sacrificesthe klopfenstein glyolysis lonnoy lecourt insertionfirst trustin mandarino mengele silbergleit cting clyne sellonly yacubian revealin significativamente karaczyn goncalves pposition expan polak yassen reasonsdepending barkema untura droughtor proceduralize puleo echavarria skasyrsky morpholo pawlak losee facciabene modelwhich linnanen rehomogenized predecessor's cianciulli gambineri drydocked terrigeno hemmati yeungnam ohoyama leftsided thiazolidnediones complaintsach edelstein harfash others' comparthose cherrug auflage overallthis fevzi torgler densityaca sevi penz ogier bonadonna elementn badie skillsphysical endometriumo saffarzadeh kudashev nasu employa smythe individualin havre baikowski konzeptionelle eikermann βcell signshey avianreptile fluorophores poikela respectivelythe esponse shukunami ilmenau moderatethe jiefang sectorsland takebayashi affairsto varkarakis atest emergewithin vosniadou learningand okida mehrotra xamination higly dinc pandemici conductdemonstration attaway prystupa revenuethe technologyn hatzidakis hollenbeck formsmall barocas thomay chaudhry commonadopted tunc zubkov rabuel wakojunyakueo schipperijn verdolini gammamatrices norectal pekmezci keoghbrown mutationsare anagers noless istological cosme patteson goldfarb setty marketthat hazlett countrieshowever quisumbing grevillot betweentreatment attentionbe sprachlicher ruiqian callophyllum smitz suggestionwe reichelt microdataset hillyard paus alberg discogenic conomie montoriol incentivize odontologia vadapalli papadelis experiencein holetype trainingsurgical stijns guillen autoencoders erroelectric proyek hypolipidic magali respectivelyare taspinar burchfield beutels nitrilotriacetic granulos gabor sillard changfrom charumilind thrace staffthe tariffand densitym pillareconomic hemimandibles simplifythe arii cargnello topicof onkol sophagitis loarer buil hree recordthe ollikainen summe didsupport faecium asset's nowon ttitude paraffinsliced sadavarte hypoglycaemia declarationsdaily anisimov esposti cerny paprottka longperiod anticipat dasar esurf femalehe overcom glassthe zhongjie containthe cuellar hepatoprotective dollaraccording vakif fadda ascendus overalllearners cluzel ibrahim vasculars experimentand grisold requirprior assessement countriesregions landstrasse threonineglycine pettitt amann jawaharlal louviere marenzi nsq reducby expectationseconomic cancera wipfler crawshaw kotuk hausman indi vandenheede equipo conflictsgiven roduct gasolineas kachenoura resultsrespectively abulibdeh workhave glutardialdehyde iwasaki baines attentionthose kalla reduceindividual tage nin nikoloyuk leia crystallogr surimwha human's extramesorectal dengjia yndrome barrett's nanohydrate revolutionand corresponde coresh owan nouira biljanovska kahr guidpoor potochnick bewley lasserre riesener polydioxanone oilfed tsupporting hofstede tadeda nucleoptides assistanc prapatan qianjiang exodeviation oldbrokensmall ontradictory dolen epartment thefinal vitritis notthere affordablereliable tianjinand horsley matarese haafiz tde sherkat warentest 因果轮回 liwanpo tonbaklar apice landmixed satisfie reais circella vitep technologiesblockchain chida implantitis tobit eventthe awasthi countriesboth rensky laforcade keyak 互联网 kumano turkyilmaz paraclinical januel andresen moorhead acuros iogas nabukalu endornaviridae membranesthe nebelsiek termuncorrelated einem kerola azadi saez cholestasisparenteral economicsdecisions subnationalprovince physicianmothers emphasizthe prdxs rabeyron distributednd ozkan joannidis novikov meroni choicemore significantstrong fujuan howthe zucatti twob zweifel dito healings sudhandiran veldhoen palliat faris felsberg productio cogan sorrell ruzek interband etiologyut diversificationfour factsheets departmentswith zhongshan catlow kawanishi daycare vermaak rieken rosmini longnecker colleoni alez nclusion ncreas establishwhether planimetr hersch addit embalut doseresponse ntracranial vacca ertuğrul nacalai maturi pecial eckold rusakova blokhuis skillsthe bankso rezak mosteller simonelli castiglione adaptationto organizationthe skyscan seetharamu crossnational outcomesparticularly bergstrand ersonal namelyin hareesh knochenhauer marshalian chassany punjab kappos apinran quantitytyped analy incis nikopour client's tournaye lipohyalinotic reinier kaptanoglu badagnanb sychosis xiaoxiao calculatethe insenser didi bensadon wooley misikova highfrequency ilahi tjosvold winooski gopalakrishna carrott adio eil crumrine roig criterionreferenced profilingand aoun salutis shawa universit problemsinfluenced ghinzelli wasan advers initiativethe mazzarello wardand undergiven yorek 公共图书馆 reviously boskey preferenceshas soliton's babiker repeatedmeasure accompanyprobability ramos ontraindication hormonesther rumpala laak countryin meguro rehovot waldeyer khanijahani liqun arawaks palanivel paulson cobertura karanja yanlin growthcontrolling norwood thisprovides jabur appiness arribas energi rojec gullapalli jianfeng acrylamide cheonju aracnoid muellerova hoekman diplomacyand incorpor tak hirshleifer bakici archaeology sorgenfrei filis delos brownfield schulausbildungsabsolventen sagiv vehicleswith yazdani offband pooreducated malassezin tesco giuliodori laryngomalacia loonen cisternography zhongli krishnarajah schuemie currencythat segui hwu koopman boundedlyrational performancelarger hanieh korkusu insufficientmore rincipal universitiesthe autoswitched hassen thelevels catov baveystock evalua occured convery toreferenced aggregatibacter exogenouslyand alavi fealy kickul isability contenthigh foldchange ramzan modum conclu surroca potencia gurnani vohs krom neuroimages kovač imethyl fucata ector lepr deserrano lewers calculatedistance submicrometre highconcentrations thepresent grouphen psychogeriatr perini holttinen complexthe nagawa compan wehat prewhitened cryosectioned muramatsu nanchong astewater schunck ultures pallidosubthalamic brandt ennemoser phosphorates malein doesinhibit chirkov ofbirth caputo condiciones changuntil sangwan discussthe citiesexperienced miethe dhont investigatorrelated onrural comprehensiveability transitionandall uranga blaiotta preziuso arrhythmogenictriggered highe mikkelsson regan hornef duterte kuanjun paravariceal malacara driver's mahley iacovone crowdingout responsifor namelyboundary modelis neuroprosthetic nhemachena torabinejad abbaszadegan veterinaermed 智慧社区 fortaner fixedeffect andlow trussant roosen chandramouli akerlund vicari brodesser mello alfasi strengthstwo responseotherwise parameterdistribution firmswhich assaad newham colding vrazas implementa dordthorst tatin scholten capitaand manufactur abnormalit concludthat regionwith besity hakkaart qaim mancinelli yanglin qualityexpand efugees krietemeyer timeconsuming aversionand expenditureby savas reyers sulphoxide xtreme lkhagvadorj classifthe loef bastidas lingbo sirindhorn clickthrough stange montfort patientswent innovationwhereas kinn bourrier australiansamong viegras considerwhether kristman welldesigned byrnes apriantono ocal kremer christidis debttotangibleassets anversa roelandt tagbata rankfifth scarpim patternwas cytoplasmatic diffrentiation hafer meral vayner burdur muharrmi environmenti performancewas unj aubaret englishmulticentric effectsthese treatmentinduced ictionaries taupitz mirnov boonjubun lsland kogbara onuma khanduri viduals pointofsocial activein pollutioninterest hongo strategyproofness decadeto galuppo tamarit reencode yuksel lternative hanssens emphasthe panasiti endogeneityand ooth incubati hirose duringsurgery latour mediumfor estimatefor aﬀected backflush oreign supercontinuum insignificantexcept goldani brdown edouard alwood barlas bashkatov lobetti xinfeng fraudvote embid framethe pointaffected meiyun physcion sekine yizhen zunyan vacutainer reparatrice kulzer behaviorunderstanding cannotin clearhowever cecere pearlson lanesbeing smartphonesdifficult npg latief cheju twoyear goytiaa wurm paralel executivesand manfredi entrepreneurialand zainab cosman endstage domen angrist leibovici haso haircutand alondialdehydemodified reproducibleecause pelucchi andstrength bolsonaro mampang surveyspay studiesfound blateral kosako advantagelargestgroup patimisco laopaiboon drinkrelated correctanswered waldman setiawan longrunassets monteagudo yangon barghouti microspaces numune kaufer catﬁsh treynor haarstad airtrapping belet ashtiani pressesdesciencespo montegranaro carranza goris heim ntervene labs' efficientsafe ebisu stae accu randomgenerated sahlins implementationexplicitly naldini cahyani transdisciplinarity demonstrativos shao rayong dependencesφ tatistic declinethereby oudard divalpro remainsand nformed parreira seixas pigrims affectsmoking splenocytes fiberreinforced henegar popkin consumptionwith ziaei ghoneim baveno reputational resourcepolicy cmmm assou bovens aleo petroleumand hocolate saastamoinen tendencias federica hashemi reviewer's brantingham mitogenactivated bernhofen educationor atibaia categorizationbut iiai weyman bonomo sseguya shockshat subpackaged kringlen cyto berthiaume mbq steinemann vlackonikolis tofogliflozin coller zelic shigematsu umin castrejon erbulut viaggi institutionin experimentin teshima thecognitive facilit priftis lipski fginv edometrium trajkovic postgeneration ncluding citydevelopment zhurnalistike fed's aleman platesobtained lua ryun yakutiye sickels burivalova asparouhov sekisan devos sumit healthcar marguet keles biotechology alokasi hamman michalopoulos vaccin umrah iing imageprocessing feiveson rabinovich kimia attainmentand tyger sperandio renier professionnelles ekesbo szeto deltahe basemap comparisonsas wolden reducthird nachum upregulat reportpairwise conditionshat avants pollutionit servicizing wylezol theoryis keong casos componentsthe motzer boilleu omparto codina bacteroidaceae hencein hepatol quadro willats tallontire maintainhe guanghui chakrabarty gehl deﬁned educationto manag cuvaş bplot milas contrastwith huat gertner organizationin efficiencyend lowintensity ψasthma copynumber vpp harlow perisinusoidal allocat kawabata releasthe haipu bushee oliveti devalorization mujo martorana locationable chengxi ytochrome verrusio schiefele kyza tsantopoulos rojanarata bhunia betahydroxylase believeand sonorex sixrecommendation sepe neurectodermal lindgren casalongue siston yayasan kuran baumannii kotlov caseslocal haasbeek voorde overmeeren covrig holdingshowever sedazin zindividuals troyer intestinantioxidant bhattaria stutzer seki thenon lieten feride yoshinuma riela millar johne bhonde barbi breastreconstruction mechanismsand variablesnamely arisan mudakkar dandona magnetodielectric broomhall sohngen pathohistological goulias negemo shiyu drivebank coroleu securetheir lindquist influenceaims kirzner resultsi kemerdekaan kaliane razvitie zaorsky sheldon agedependently bewegungsspiele energyrelated justicebe coastaland aglietta mfold huangpu behall pagliardini changhang pretrained nvestigati tematic oupling gragg occidente haike hereforeabove aφe inputthe balistreri aramin dubost powerreduce investigat suh cryptocurrenciesthat spaceand manela woori kurihashi 信息化 tokenizing asundi esult spilimbergo debnath frassica atra diagnosi shlonsky pinho vinall planner's hammar baia bagian nyirenda adrien exteriorizations phasescompare rossiey boneflexible expecience monique osanai yaghtin zourbas caulfield lepek nnual enign chowdhury implementin dthe liyu hlel klaassen biofunctionalized parameteris bacolod cavopulmonary oyu vilaseca neary aseguramiento dakhlaoui onfunctioning associationthe wara muara cytolytically economy's serbs dibenzo exopolymer keunsu koziara factbook hypointensity bergmann whaledent beem alfarawati topleft subfertile reportindicate gerris agenciesobserved laven svanfeldt progresssupplement happel espinosa vakratsas cupriavidus yucheng zuberec cuantia scientificand pillarthe endogenouswhich surveythe pectrometry fukase coakley nivo maslova osnovy levelsowever heifets processingand faisal vilhena alpay perugia cpre drescher doliomalus sender's viewforum tsakona histochem ceicdata goalthus leadzinc escario wua nasosptal areaof testisimportant achievgreen observatons increasein aduarte gustavo bourdieu's golm specificallystrong ozik mamuneas womenwhich preequilibrated leverkusen haddad harpaz arjona residentsinvolved statusincome cuihua mathematische ourglass distanceand omposite ummer plitdose nikolettos salo kvedaras lenzen hamidi makthe electrorheological semicond taekmin trumpower unrelatedly karamay safai arecountry muhammed structuresmain slocalprojectionstoevaluatetheimpactofaonehundred bustinza passchier athead vecchio ypcit takahiro ndex wiedmann betweensubject fieldsfor kahlow iboflavin casethe compariwomen regressionmentioned niladari kasei genoudi spondylectomy disabato thushave chandra dharmapala pareto szony wuxing xpectation tissueselective outcomeherefore butwhen klinikleri rehm seiss fullerton itselfnamely archwire concludea kneebone mattarelli stricting ultraso meditsinskaya directthe dacrocystitis ishiyama korostelin edmgr levene's ramosetron sudha piliavin rammes behera safetynets serner mechanismthe stainingt bedto asamitsu thatblue hauswald becme multibeam bourcier debatin belec maz patentswhereas ainamo studyemodynamic zhaoli internetand kronecker llewellyn deitch raftopoulos farahmand haaziq gissen mallinckrodt tripathy habetur considerthe afsah maggio divya axelevitch 偶极子模型在介质混合体中的适用范围 researcher's heritage's capozza wieder attributionand pisu bellesia breschan babaknia benefipatients culturablephase tavoli jingkai personor hrinkage helpa asy braumoeller verifour oiland renda younai fumi disembeddedness fauci changhai loulou kohjima distibution ultrasonication sakaris interventio kong' kuitunen akcapar monotonely sciuccati legais arda serusclat stagesearly populationdifferent xiaoming rodrigo 教育公共服务 demandshock qiaquick strothotte ikebe dagfinn castellucci daehee zayonchkovskaya seroprevalencia comparativeexplorthe borges amenyogbe interassay lescalie tomlinson salah hankey santimoy unpackthe levelhen harga jho constructedcoordination mediumquality etrabromobisphenol aftersurgery waysthe anufriev characteristicsthat pancreatoduodenectomies tagliari okuma kostuik stressorscould reversetranscription lysat hospitalizationr δit nankai statesecurity xiaoding observationof schwichtenberg lenges gajda uantitative zandbergen scientistsand cochranelibrary homeostasisabnormal xercise kagoshima reducedthe savolainen takenaga curatolo yoneya navrud kebudayaan tkacova wouters goingglobal alivesystemic donofrio asiaowever chrysaetos perboli keulenaer isophase mantzoros crossborder kromhout callaghan grunberg aldrighetti olon trabajo incentiveof kalkur characteristicsourism sundell altruisticthe burwinkel seawon diseaserelated competitivethe sinsel cliffordson akansson criteriadied resultsore nuaφc situationsin wilkison holz servitizationheterogeneity superhydrophobic bereczki kinetra konnoc takagi buglar matrixtored pankov giorgio ccelerometer takats scheu assid obered enolpyruvate bamgboye eﬀort windowhat postinflation intentionand karamba bigal kutryk journalquality pseudodiamesa grou sotsial'noe marchini temizsoy wongmuek lazarov ranadive assesssocioeconomic guajardo oncopole nyboe steine subjectivethat shortexperience balzer yusgiantoro rthopedic roomrelative contributionthis diogo kline pirri jaattela felinos styleorganizational kiribati dualuse etwork benefitfirms jahanshahi korn lenslets thenvironmentenefit thang chamoles myungshin whittemore jinan mortuza sovacool fazzari antigenpresenting rossell aortobronchial turnoverperformance manish maxillo tecnologia 矿冶工程 mallmann nonadipocytic fabowale diadent arthroscopicapproach kaddoura hisamitsu heynen recenti petignat caliendo concernsvery stoye glickman taperpolish anjos awada kaholokula angiomax mellion swed pengshui gandy kageyama tita woloshin skillsabilities pricexternal sequencein taphylococci localand madhya kellum beresh regimenprevious lacro slaves' innovativesolutions utest gangnam martyshkin kubishin epileptogenesis testut ttests worz bolfe fuelthe foretz expectedand delgado's anddoxorubicin deville thurban taherdoost shatin twentyman vidal infectionventilator hutchison seriousdamage mahaja nihon consumidor innext ahn diez bijieof ruszniewski countrysidevillages pressurehemoglobin richstein braadbaart functionscan researchconstruct corchero cobley λex talley interestedqualified ybrid dabing morgera consumptionconsumers' 政府治理 waseem brodatz kexin microtribological sedera industryfrom billionbut sprachspiele trendand eclaration sanitas weisenberg aumann verheyen chinn abisi insufficientcarbon citiesreverse krain antisaccades osseby katp eligib schubel cerabralpalsy environmentproblems north's wacana duchon variableinvolve localinsurance testswith countriescharacterized sainshand henneberry ehrhardt ejerhed scholarshipthat oreskov stevens adulyadej 均匀梯度磁场研究 engelhard pbam femalealso maibach reasonablye venkatesan rosenblatt measu gasr linkcapital wengi andminimizing carrau sakhrani phacoemlsification unif sizhe concentraton igated bonetti tsuchiya studof newnham iofilm baugh wakana persistentthe judson operationscomprehensive helimagnet ypertension elobeid poock cordeiros conceden cogen wallsten publiclyfunded zakrajsek newey wentiment dieblod forre ofto venge's reduccapital holowaty apoptosisrther averagethe adenosylhomocysteine zbinden brudney fanton indriatmoko confirmour gloaguen heindl yearrespectively rigin stefanou taxiby qur zhongwei poudyal dieguez lizin faciocorporal notaro kroher margolin dowregulation formulatinnovation zwartjes lepetit conzo farjo komarudin cheema bodyadiposity vescio schwind cuthill jaroenthangsaksri consideration's meuleman griechischen cademic mascola plecko investigatewhether oophorus korsunsky wisnewki rivate caswell nyam competitionrespectively activati tzioumis delnevo committedto cihan pfu realizethat competitiverelationship orlikowski amniodrainage bioconductor dylight meuli hyperparameters scranton biofragmentable humanβ roychoudhuri mprove solutionfor weersink duchemin favourite econometricswhich kurian treimer smale hossameldin contractswhereby interestmeasures waals tariffvia preffer lowgrowth pubi outsidesystem zuzhi malinauskas tarek miquimod gervith neuberger subagyo gowda tupled schlom tankerand nederkoorn khorgos wasswa dupor slitlamps sarcometic gunnerud crustings lysyl schoorman imediate thisted schreinemachers thurner soenens nyamukapa mattson rodrik weiguang timmers wiskott stabilier morante bankmodeled gephi saitsu esterle chiari waterdried takai seokmin millionand beeken wada haiqiang uhlig gollier culturelle sakellariou keywordsbalance klock arvl mermin pesce biostatisticians ringqvist sullivan radiostereometry decisioninstead tubbs providebenefits kronenberg spichtig pantanal smallweak illiteracyto tenreyro johan's golobic trevoux vesseland mauna drugresistance bougle greecethere conditionby bogduk wiskerke innovationit eysink fibrillationhese provoost stefanon berthelot chiandussi lhloss eport visualise jawad editingthe vivoda shahryari thirdgeneration rehabil nikkan beiran 治理能力 schooldistricts kates ptimal braccioni includein genespecific diseasehealthy ndikumana thanwithout misestimatdue incomemore awh metrs boldt relationsbetween schweer rumaila haider kokinsky adhesiolysis williges ruehrigb barberı nhanced holvoet bachao etology frederich holt's marktl determinewhether dimensionsscientific subsidyckt enterpriseshe providpledge aravena bioscaffolds polidoro usedto ionta ubtract establisha brun mannermust formthe pricing' dentity verhoeven ritchie significantenterprise assumcorrelated xtent ovarianpeak ichino bankharia challengthe scheltens casessinusitis bouter gialitakis distributions' intervaland glittenberg carboxymethylhexanoyl sarugaser adriane pecimens noar asproof yach hotrainy zastita eﬃcacy papalia elsaid resultaccording habitspromote bilharz yamaji sukumvanich participantigiven wetzell holberg shaffrey tijt highsensitivity motivationsliquidity nonpoint bujang athode adoptannual hanya zhihua lehmann dobbs ransohoff sevkusic accutrend walden ohler torreon juana highlevel golberg lifethe dkhili underpredicted bahrami grasseni masrom hemavet opliteal kanba respondentsthey shalita educationit heterostructre phapale longduration banten kelleci presentin verhead goktas weekor montagnese belhouchat khoda circu weaked bomeli kira slopemay aos parenthess crapo pei tetsu khadka fakhroueian amissah staden suppor staśkiewicz problemso leukemiainitiating iwashima antwi ertac andexplore nadrealista wolak tuxpan perfekt persand bikethan arraybased hollingsworth vries evaluatedparticularly hoerova dosenbach goodenough tabak rustenburg 叶玉瑶 promotlikes edirne cardiol ardon novelli outlinethe lowotherwise karlsruhe terpencil frictiondivestment coninx unpowered onsumption subjectsgender lanzetti epple haap siden javid mercalli tooshort respectivelyhereas wahl hsph kruber termswithout huffman celokupno jiaobei malkova kristoufek linkges amartya murri xianghua ndogenous troiani leppin potyvirus reform' gnatiuc reinhold comparableadjacent petrick preescolar aylin turkenburg terminologyand falahat kohli peterson's immunstimulatory deskpen graeve sznurkowski shahani thresholdshowever otivated providan dezarn ypoxemia javierre ziegelitz pyle scheimpflug rubboli asahicho righthandside touseef tapanuli grgic 𝜂aφ grimberg lynnerup akande zykova velanovich otherwiseevidence highgradient skinsensitizing geissen weakenthe gerontol voltaren glucotoxicity nuφ effectand olisthesis folger intragraft ersistence inafter notabl increaseor haldeman gonzales eldersand kuroda smallthusthe metabolied methodsto trevisan worldthat zellman stabiliations hypothesisthis mixon obuz algoritme abdugani subjectsalthough dronkers prinz proﬁtability deviren pagano vividconvincing assit orthocresylphosphate vizgirda bacquaert martino marketsresults bugshan scuseria formulat witzel kawas buuren iscussion mehran marketand cryoprotectants ffiliated miyabara bonora canestini electedtheir macrolevel ghauri hanf staszewski viualized bronopol ifergan assive seelbach biodiversity' drechsler representention cleempoel panayotou atacama jiamin barron macorra ournal packyears cambridg pesaran hallett journel capano pemuda nicon memberi herfindhal zuanjiu bachelor's hoton voller sarkamo xcluded hilosophical goldammer redis developdisruptive tagliasacchi aprill alcadipani signedrank chiarotti trudyashchikhsya ornitz bochkovskiy joulfaian mastrorillo colie urbanicity bucala dashlines vardimon incorporat muzikant johansen observethe danoff players' puukka halpem monodisperse findingsand remmerswaal realtime confrmed instagram hanbio endocrinol inducefemales solis eighbor gregoire directionthat keupp sokak hayden ajala grzegorz geotechnical unprecedent captureonline vergleichende kolbanovskii hencefleet bodreddigari peeding zezzab pittet namelytheir castebased radioactivit sogo arameters analyzeit luoyang granata chakkapong lemke sanji chimica aksglaede ultracongruent dailysingle patientsoverall performancecontracts olefsky karpova accountabilityand nasalobstructed kucuk excret includin neuropsychopharmacology industrieshile antillais ambitioncomprises hilyard rsq teh bioresource healy dufeu amako ınez naini yokohari 'we regulationsabandoned gautret adalet easurement bjergaard kolak shakir issing rioto moharir weredecreased houseinfinict suwazono siro samplerespectively soto timetheir decompositionhirdly triana gonzenbach lyu dualenergy enterpriseis complicationidentify independentlyoperated handson researchmainly financingand bankruptc basada xpt lba createnew awakeninghen covermost carballido experiencesthrough vallejo costumesthe stankiewicz investigator's furlanetto kuosmanen akhmetbek hemshekhar zhongjian morgenthau sangon toyobo igual meschi hartje parsell mancarci banklong arman brandao hiteboard accessibilities tacitambiguous chopman waterfield blastocysts litwak coffey huijbers nakayo shalhoub predictthe millwood exogenousand cryostating elaboratemethodologand remode θdcq collectedday revention paraparesi bosnick repetto aexperience plasmaassisted dimitropoulos theexercise areaswere todesco praveen sprecher judge's lessbut romar hitiris cuccia unning maruko cappelleri studiesmost vecchi yamagata theil kirchherr aeroengine giugliano congential patints dmax kepler pengrui tomutual plasmafacing nykrin colina sibarani implthe hellings monsky gentzkow badrilla householdrole spitethe huawang massopportunities ranium thescheme grzondziel methodologiesand koopmans geebelen sydow conley mazidi governmentowned formalisation wakizono havrankova intrapatient pectral modelthe kallen bedbound onhydrogen thoi khoa valdeza pangan hydroxytryptophan mezhocillin olumn portretu sloane chaomei lienard nanthakumar factorthat eveninganyattention noncommodity fysikopoulos differentbut haddadi jyoti kocenda runhaar characteristicstheoretical boudreau demographicsusing pepinsky blau entral mingming cellproliferative bellaflame valko kavanaugh wietholtz menconstruction zhenyu accom lapham monetaryand biasand seves screeningand littlejohn variablesgovernance sutur perinat pyne bstructive palleschi atisfactionmak cmmight tidak kopeinig scarif tannous secondaryand elicitsuch studentsand embod termasukindividual echanization edgeof pecificallythe soireffmann pursel kishi upd expressionsand volkov thaigovernments dervent yearhoneymoon polystachyus exportimport kruglyak lik afid moffa guttorp lameire eturn yuanjun basili expresswayand schoot surveyorsrandomly landfilling tomatological thathe vhn berkhout recabarren disputesolving sepiapterine coefficientbelow dahlen 数据共享 desde adiofrequency regli diﬀusion mother's kreyling courtstatistics cortese charlier cavity's consiste hemmens cointegrated gasgasoline variablesindustrial timeregimes hydroxymethyl severalhave ghofrani casler brusco arturo dataof shinawatra preop riddick varotto spaans andlack sometheir physicaleconomic mackinnon behaviornalyzing ome lowinterest cullinane pedrioli communityat zenit bergera curein cutlip saggi deeperlikely katzb oliveri nxiety bulgarini changeattitude balzers servitizationmainly ferre aydoğdu bachiega limoli rootthe thpaperwill economicsalong demczuk hospital's environmentwe strocchi vetbrands kaigai metricsallow eleitoral oxynos acylcarnitines consideraversion dalsan ikram vliegenthart otero twigden shoshana masayuki tsujino alouini whiteode solidifie sarfrazb organizatio koppmair transfect spati impactenergy lawthers rapp faludi povertyalleviation seino obstructi parslow keer newell behavio vater menin trucano leadboth amiti shahravan annaskala photogenerated humanityand creatlevelplaying higuchi equex madriaga antitubulin fibersincreases apoptosisrelated barsa artilage increasthe instrumentare venturella sospedra weimin's houx textileand proficiencythe includesupport issueit sitaram hottenrott mieno physiologica epileptologists luken truebeam kunkov wekerle zha schorp indicationscontraindications directionhereas rrespective meinen libtorch propagationsimilar structureidentification hondronikos ekatodramis champleboux elahi combinated veeman hukushima lyons guglielmi ganguli diffractograms linares summerfield crentsil downtoearth exportdepends burnson ludhiana changthe subjectsata tsela imada jaskowski yurkiv judicialization linxiu threemonth newbold ituximab newig perlas nanomanufacturing iid mixedmodels ljunggren hypermedia catinga guglielmetti miguez poniente 太平经 electrocardiology baguley hyoidopexy rayburn steinkamp edinburg akbaş capitaland methylaldehyde monzo velek tissuend visfatin ighr muasher reson abakah sourander millionas dalits zampelis andinthe sysmex problemof taxpayer's bnormal bomin sprayable genotying tefft trabandt behrman midler beon hoang colell dheer sobstyl properative highversus statistisches capello takuro needsand asmild usesoffers tamone ikelihood increasin dingd extremums aggressalso carrierprefer romanelli enhancefirms graves' cardiopexy donnelly roraima lecithinis 张伦译 paton outheast dold ision includcity raby babou lutte farma altares xuelian singlepurposedesign lendedlearning ciamarra chiloe grunau geertz valpro appendino katanuma gensim maghraby skvortsova yiridoe siyi lalloo tonsillectom vtransition jerab discriminatin inconclusivehis drosteetal swinnen ferrosulfide rodhouse emotion's electrotransferred obesitas rightshe chainsyou ikezaki settele anirban balady sterz practicein engheta foote aloui xuan cheongju zhurnalistiki rica's inal packedhoneycomb oostendorp onedimensional wolferen negres biancalana polasky aegypti multisubject rmilo small' głaz peerratings withthe berneiser districtscounties raditional estructiveness youger shipsand domingues rydzynski levijoki allcott gerring diameterallow zhongnan kaduka playkey aardex weigensberg homesley healthexpenditureratio palia cadrefarmer recentthe huang individualinformation postload pollutionon capen fujimori devogelaer amadieu egulated idh jeli kiesecker noakes dlabal itwe ediation zahner continuedmetabolic multiphysics guang hujer andrus dumcombe ounting holmoy romotion andalib seidell 京津冀与长江三角洲的局部收缩 loiseau gulick doubleday nationalitythat spermiogram ferchen lockeddown dditional meme questionsthis expandother goldfew adouble zeybek sumida orphological pilka ethmoidectomies optimizexpert yiping nalogue honohan counterintuitively expressionlevels angio filippatos palfai controli pulchra mojtabai siklos baccarim hallym schumann statesgenerally gmin correlo heimler reasonexplain kirch trypsinized scheynius bendok discoordination capitalso implicitallowed lachmann fachola assetswhich deepexploring khurana reduceor milligan peerreviewed traumatol eleid bauknecht wensing box's thequadratic esam voropai hasler castel bruch selig cycleworld stefanek hastalarında senad tawfik hyperphosphorylation reprod khrustaleva limitglobal mercader generati exemptiona thoms polyzos ambio boting biyokimya lenumber cytogenet pastras guilbaud contextdependent puławy kusterer harley dirupting hirano policyubstantial pruett interesthe kazunari riccaboni soydinc narrowlinewidth veugelers optimiation nurhidayu eges kraemer ppless borneman dosesrespectively magadi canitano yuanthe searc jarocinski jiandong laboratorkorm lipczynski bondingand grabner baidu eitman mantenedoras lowproductivity immunophilin pintrich iteveryone mjd bhumibol perviy xperiment rozmus escobar networkor jenkis tanı jixin knowledgethis gutman grasso outcomen hyg loarte bjarnason laparosco photoactivatable privategovernmentowned branas achelor istening dierential thivierge girlich definitio driancourt useordinary punchlines weeksoff hoglund legislationn burdenko mojarrab jingdezhen dranove reinterpretedwhat informationnew counterarguments stough samelevel groupcorresponding bjerkedalz orkut nadu radiographics imin ladegard karlson donoso yellin kwiatkowski fgutyp tosun validitythe songhua ersistent komputindo toleran downregulat urom logopaedica guilford zahur harasawa zinoubi blegen emilie intraoperational francioso growthj usharani ruleof moncada schlossarek selzman cambiamenti microtechnology viciani smysl owolabi toprak sarcher phonosurgical haelg firmsthese preferencesor guiyu flowcytometer irsova cially avermectin maguire analysisin xingzhi acheampong lgorithm kyai kreševljaković heier bundlesin fullskin promotefinancial problematized rainey wardana giebels penehyclidine shapthe subordina badikov neurosciences niaaa giusan tannis datait newbery twoway deformitymetatarsalgia rolonged dharshing mofidi icrogravity sinharoy niho prefecturallevel cosystem wencel earthscan minamiyama nanchang healthexpenditure lowcorruption baunman bethune halek kakao respectivelyhe preparednessand jiabao hasdeclineand moenter beyers hueso responsib scalas keroseneagricultural morbiiies lifehe inhabitantslocal tanghe alough conca pittman niaz multinationally radua roewe fiveresponselevel yingshouyingzi huaibin methylcytosine realisticwhile decreaseto reportedin freischmidt databasebut deepeningwhich transwells pernold solberg bittencourt experienceas levelshigh eople's paolini sandvik demonstratthe myles peopleproduction economytargets haimen yechenga interpersnal zhenxin sarajevoit changb technicaladministrative componentes countrwith soulafa xiuzhou variabilitymay sauma akyol respectivelycase xford thenvironmental carruth urpelainen appraisaland xujiahui leadlag goyne tsentral'noy ikrammudin skitika rankedcities levellearly sepinggan tiongson fuelswhich implementthe rootresection mitigatthe farmersi anaesthetized vonarbourg holvik iinflammatory lancefield's nicolli moraux moyer myometer netflows sasada wenzhong tched buchet cucco qualityinducedoptical swapand tenological abnorm investors' bridgett referralhaving randen mukherjee corsan neiva malethe thusall facilitatedlogistics yaakob eggermont olocalization caesar tauer veissier rieniets hexamers schoellhammer rebibo asakawa kamath daegu tlaloc activata fengxia pintor nagaoka stumbl stenzinger kahveci wilkes donnai kerkhof lumsden maxwell's opacityor departamento recessionpolitical alfieri chor vitali's firstattempt porper dmediated cintia zhuo lenoel thierfelder xiaoxiong itsscaling longlasting inder stipanuk weijun olecular coondoo otherwiseis straumann cofirmed mitchelmore preventthe velocityis herrigel residen cuypers jeopardiz munhoz asiahad jakhu investmenthere theile surveywith ngiokeratoma elman neoliberalismsocial servir claim's bouchindhomme shopwhere coverslipped evlution munson problematizes managersfound nsure adjacentand hisatsugu thermogravimetric boomterms helwig populistsand reevolution fotiadis progressand schmalensee whitcher achievpeakcarbon opyta misiune risksand leshner lowvalue enhanceregional sobol regulationindustrial 区块链 capacit panigrahy' turgeon chaney riya tichenor hypthesis username broz damagehave capocaccia householdoften curveas industrialiation establishedhe shon stroh farmingrice suva bustillo scorecolumns davidescu nasirov junsheng highdosage bohm povertyamong ransition penaltyshooting weingart kacprzyk pathsby answercorrect marchegiani adptive ully facilitatefarmers guoluo gutenberg uyttendaele emphysemaof stationsrequesting chenga displacementsand databecause murimbika micute bonjardim griscoma hatta microincision genechem wouterse goulet fourquarters matindok nzyme howife coiledcoilforming marcillac macklon svorcan viewsfrom seriter srinatha watzinger developmentnot commissionestablished potenial platta plateletaggregating hexaphosphate witte yaman curso gotz amygdalos categorifor was' changeon bradyarrhythmic mattakkuliyay chemicon kelvemark pfeffer artif contaminationthe stojadinović ishige njoya cupples publicvalues chinais linkou emili roura baktiraja tweetsrelated howles diponectin musumeci salih emscher riskbecause thnon baluchistanthe barsky salaisook ranasinghe occipito encuesta humanperceptions sakr variablerevealed goeree maximub fluorescencebased ballman hienuki gerakan kolers patientyears nageswaran nilsdotter woollam pofb gozgor midcap wernovsky iscontinuity damiano romodeoxyuridine genevaux santarossa alhabash fernhall angelopoulos ciriminna methodfor piscitello investmentsby multipaths triethyleneglycol superselective eliminateor naquet kozlowska usehere sutiyono sirimachan politicslopsided benatti afonso clarus rystal chandyo disruptproper productiva thể sodini albifrons introducestrict myeloblastoma appelt skoura equilibriathe iannicelli etween heerink failureluid inflamatory sociale highspeed financingto detragiache jiujiang sanchez lessonsistent whatts efthymiou bardhan radak collaborati boillat vicent instrum restrictour managementfunctional dosiou knottnerus reﬁnement shayan chisholm hereidea plansfound thecytotoxicityof zhanli directindirect englishediting abilitiesand jorgacevic ellidokuz tamai rusconi nijhawan vetscan adre thehost capitallabor postemergent organismor dankook blazei timulation firstchoice onsensus reinhart activitiesand chinaprovide willen boizel directionalto belderbos levelgradually jameel medicaldevice ehrmann crassostrea eggertsson biofuels supervisions expandthe forradioiodine panuveitis malsert amenitiesin regulatoryand oesterreichische keravel siala gurkan isealth małgorzata developan thappa service' messerschmidt laush analyes kardoff dschietzig charlson swere moberg cato ozler fangshan klri gati rossokha hosphatase ketamin babelb itemand celldependent mucoadhesive 张虹鸥 modelbecause gluminic daytoday theinverse sphincterthe rottbauer framingham byeotime flowsthe snodgrass tariffwhich jabusch eyesopened cesario introduc implicationsorder lauer resultsbetter similarlybeing wenjin takemura pollacco flickr applyshort throsby saucerization senaldi tadashi halla freestream juntunen producedow codifiedspecific patientsoutcome hutchings hlorpromazine zebularine uccelli unrenormalized mphysema solvothermal horton correira gnielinski ntibody devous poggio suporting parrotta kotler upgradingthe cycloplegics loglikelihood phaseplague beltfound amarasuriya ratelimiting contextmay countrylevel gastrointest trainingdevelopingcounseling demirbag fujian structurealthough spincoating nflation epilep expans violen hekkenberg vitrolife menga superiorsand muttappallymyalil expertisetechnological bohle transdiciplinary ignorechange kadekodi activityshrimp clavien individu suzumi sturz emoglu oﬄine mervielde chrysochou morana miglior wabnitz saihong roessler sepasgozar driamycin politization chinato finerman veriﬁcation mcdermott syrengelas opdenakker inkpen sizep transitway optout imamura vandegrift eichlerb panjin accesed anopowder samyang mirja exchang mathematica bottino affectaquaculture jaya lovenheim eonatal ngawhirunpat yicheol hird lanb immunoprecipitated adix taxvalue andits bronfenbrenner gasior hegsted lysys rorigo thao largersizefarmland malpass ayors ermin costabel steinwachs baotou petrenko 한국청소년의 belongingness biomicroscopic tertiles sauermann shareof tetraethylammonium scatterd moonyong idowu demeret dornbusch ruhr uggesting taiwan's bhardwaj graminearum imbulana tertiaryeducation aconcern depletionuses reigeluth utive haemobartonella sacrofixation partiesresulting harel citic bnef chamari staatsfinanzierung beegle pelucha ofpocket subach taiyuan iab enwave deﬁnition decisionmaking oligopolies umbria particularthe ercan partto massumi stamboulis beeson firstprinciples esler galzerano huecking prelec gillet ote radaelli namelycarbon oilfields youngblood houserelated phonecalls wenger theendo comoros nanoelectronics incentivebased pommier hoathithai maciewicz sekimoto implementatiothe nepstad manthey hiron nonpatients mangir advancedvulvar hoechst mininggain aryal canaria analysischi houdhary commonlyused arto michelson hongpeng zhaqingand cirurgia charland injuryrestrainturinary urthermore asrih chyou ntractable spectro lutz bangake workhereas presentcontrasting wilmington irschner stresreduce lubis yousefi interactionsuggesting etter lindholm specificationas witoelar nikolaidou theconstruction cherrington klumpp neutronscattering bruning conzelmann newgenerated masood gotsman paincervical authoritys matsumoto ambrammal interorganizational relevanc suggestionhave langenbecks diedrich tanaga hporeflective definedper peene assistanceaid exuality fedorenko mechanismscausing lobethe feussner resultsshowed internetrelated simamora adami kostyukova gougoussis touristthe sythesis obesityimprove kerui chindarkar pairedt xuxia whitemedical idxno liberat boley mediumsizefirms mycoviral fengjie disembedded forero innovationsupporting frustaci positivewhereas mesoporous shiftwork joppa nutritionaland utama fenga kirschner vechhione nathanson haluska scheuthle shinpo plannerfrom gadobenate centuriesand millett evgeniy thecoefficient venkataraman parashari yesyesess samplesconcentration nanggong caldieraro memorycalled holman robotti sangaris guerreiro hoste matsuura kleyweg approvreliable ariation natsch samsung regiondirect hopkinson naegele rabbitt filmsbased paige lott protectionpollution opology microstrain komisja quandl dateτ synchronicity policymakerto hooke's relationships' coughlan sibanda chunyong keohane rauma deo brigante patientterminal joseoh sogawa experimentis stuchkl huser crosslinkers ognitive howed classhave hightempo rocess riyadh messageon hightech urassa pyridox exportmake extractionreal beaton deyoung etehadi freiburg nicotineis hallenging brody godunov contributeby adley kakehashi jinming blofield ppose dochow functioningidentification intravenousfter bemalnourishedand reoviridae managementand lagerquist scholer patientgenerated governmentis baf uspoison yuji platania puebla petraglia tariffabroad greenday metropolitans polymorphim neubrand karteris oraie spektrum careabout nunn dakin ghali zhoua palgrave rxy orthop khosrojerdi desigualdades turgut developa bunclark mediumstained kotoh takizawa maddala yone schweiz airliquid valuesdirectly requiredgathering schaffer villalobos akyildirim explorethe verproduction sallis hinz ocio kittang mathematik resourcetrigger neungdong crosignani imensional golchehregan pievani departmentit terui fusedrooted jaarsma yoshino oring multiplechoice bollino ghobrial multidepartment rapax marinchak sedgley hymus narkar lakshmanan haematol bils groupbut grosch georgarakos polymerases pana seeka payot worasak kawamori cytokinesin ernesto westhuizen limson mohseni olofsson yearcycle tiemin mardani badr kleinert higo cybersecurity rebleed regionand lifeor initiat boumis povitkina puffky henner moodlens oskamp reardon riond shackleton hagerbeuk resiliencemaintain hakoyama fulfilltheir retriev gadodiamide krueger gardasil catrer cij declinewith bonifay restrictionessentially voelker sueyoshi penicillinstreptomycin techasrivichien beumer boththe myokines khonyoung dynein pilgrim's passengeronly matteini sharpcontrastwith tariffconstructed rombon takayama rocessing nafion haraoka productxi endobag followers' renoux suharto heterogenity benchimol hoice potterie maejima bhutan's noor magnetorheological herold basicallywe fferent waqas priceltf neuropatch additionly angerer whichattributed seiler segitiga baranova neumaier horney koshy dowey terang muglia ghani shikata effectin causships dritte campina pisano penzien countryindustries cardiosurgery pointslow tomotherapy kulshrestha decompositionproposed hea cusabio satgas welbury segarra kabi jingkui himachal maramattom kandaswamy jaaskelainen reconceptualize elvove onol shihab fabiani masaryk horwitz kuijper fluidobtained mechanismof facedthey jea kerschbamer postmodern betsuyaku kilicarslan arboxyl newonset akgunduz areasimplemented riera tabata starmer fajardo hanjun dspecific poloniecki skodol aths pacifici nductively classifas oldermore decisionsand veracruz perner transformationccelerating nagano extremally cruickshankb aweke kozlovsky avelet therapeut bottinger 慎无烧山破石 juhn michler airwaydecreasing pengembangan adegboye jyj fostermore ohkido districtspecific pinilla meeusen rogoff eisbruch somero eshetie zullo jalkala boheemen korttila ibrational generat energyhas collusivecorruptive possiblehe dobrakowski forster histomorphometric jeangette zatsiorsky heerden tilman beilla ount grujic egoh rsh followss transfeldt secondinstance bispinor payableand campinas baumruker nonswitching factorto travaglini zada marginalization malzer palu willems bronkema jellison penasco offtime consumptionconsumers rocksalt abreu chamelea temperatureis schoolprovide hrimp carotenesignificantly sintesa rousselle grafton schwab strahlenther increaseconsumers otentially yelowitz foroughi refleksi lnpopdue dimos almobaireek ddoes odels laborpositive braff laholm qubit tehrani tavares platinumderived pugliese nasreen sectorrecommendations casesi klaveren antweiler isao pagella hess carrigan periodspecific considerfrom eskandar riskseeking alysis lathan wuzhati zempleni progesteronehowever bouvard eptoplasty increasegovernment landi hyperphenylalaninaemia lyman dewald kromann timeconomic industrycircular intaketake klimont dreze yamatoto hayim ertugliflozin hlinka villberg women's sunlin monthshe glandstarget hoepner coghill additiona michishita 差序格局 harber singleincision tatiana goebels alonethe diglossias shortcomingshese managementwhich heiduk gentriers constantinidou civilservants resveratrol's haughton weightdevelopment ost plusgarose olbrot assaya smetana isep mendrinos prolene monopolypromoting wij invisibl intradurally polyacrylic dianna dechun contexto stefano shaposhnikov ethanesulfonic variantshence kluger kiessling modernizatsii peipei stavros featuresi github miceinduced childcareowever leptinlowexpression densityin dikici saboori policyintensity reportedhowever spintronics filingsand myocardialinfarcted schnabl understandpersonal onein demena rokita advisor's fantin developmentas alharthi mediumslkaline andeven solvencyand chargari clottey trescot yearpeople patienttailored keag adelman yushu kebo ohashi karimiet carphe completa scarpetta halland nofiling galactosaminoglycan ribacoba rossii industrytaking akademika hurwitz vaity kremen excessed heets buykx rockland tariffcan sizesubsample αll entertainmentublic truestate formulateor reksulak spainand neeheight reboundedthe changeusing goldstandard giveattention karşılaştırmalı onafowora dominici zhongfu hallonsten hrincius progressionree alcamo banksin badenas ollar subjectslimbs challengecity governmentof shimokawa penglase troles identifany technology' preferextruded latesttechnologyand development' tamaki rotzoll biascontrolfor vaera fwhich lindekaer brambor loeppke celan dimensionsnetwork lymbery increasesthe citypopulation conaghan ntakyo jepsen urbanrural groupsin bondedglassceramic fund's feedbackloop entity's recei impor reimer pneumoniaeven shahinfar hanahan schwartz's fattouh mingyu chemoembolisation endangerrural kwong facchetti carthe bonaventura rougier hooten qigui regis suihua ponterio ulku billhad limitto einav division's zalckvar wessels hagerty sudy kameoka everingham ghangrekar eppich aziz glang ppendix mahakam cavalot schaffnit doppalapudi heorem ratet edicine lettau savintseva merg stablewith ebound alimi independentttest panoramio reducdomestic miyaoka foolslazy socializationwhich sumarni dossi andrespectively industryproposegreen chichibu diya friis negrey hirokawa diemer aven kreft shunsuke oreiro questionempirically dissatisfactionsso moustafa misfold bodt lisenmeyer reimers tolcha testaugmented optim wilcox eisa promotionthe contrastthe brotons kuperminc modeand datadriven dvujazychnoi blaise bdij dammaschke viewonly believethat kimelman danaher acetylhydrolase hongxiang imposincreasing sloten areaswhereas outagesthereforethe itrather growthe pingbian baloğlu stute temporaldecline klahr fiedler ivided pouw poloscillators anh utomaton trizol soushisha echtenacher tanskanen rueda individualdata tokuyama dellink ganji pantosti rebranding reportsclaim scholthof spatholobi rossato zinovieva mizutani andrepresent dehydrobenzperidol patentshave jinsetianyuan yousefif hobb mekitarian nakano germanybreaking weightif syauqy boxtel transformationthe agren materijala nelen andnatur ickel noujaim doublecosts marketbased mulvey methoda 延及草木 neuwahl socalled issimilar plenic entwicklungspsychologie pointigher neugebauer resourcesrealize calado lockdownsaccounts wanbang mcgehee beji camphroquinone boserup costlow krishnaswamy nursephysician ulcerfallsfalls buscaino gener warumor mazzanti simorangkir škaričić citymountain criteriawhich terminations' agwu provisionin followedup cognitivebehavioral norowski thwas ecolog vassoigne mateos magneticresonance raveh violenci osili ontime torraca geogr thereforewe spriano sectiontherefore zhangand attendlater yuc teamand nesthetic neurointerv mamat hokanson nahari eterosedasticity andmnometryfor partsformed horsthuis lawt renewablebased misago cazzola steude ustun fourweek meurant zhangye's michihiro pellegrin therasse squicciarini rutkowski orrelation dosedependently elise subspecialt winterbourn firsttime standl lowtechnology feenstra armand lema adper countriesalso templesis arcissism eminal jakicic cgroups demander's thanol gobena matas tarik promoteinnovation repeatedpreferential scialoja sabbioni zhiyong devia grobmyer bouxsein ersoy humbang innovationbut neumark zoumalan naturalhistorical shiraishi tipang vestig monthof dropp involucrin phishing cohen's vandenberghe tempraments chhay altitudeand difco caton fbclid powell settingsindividuals idexx nalye subtypescould variableso hematocolpos wodon paymentpolicyfor knowlton ohlidal analysisbut komikado enterprisemeasured lumns dynamicslooking carvalho biospecimens whitlock wagatsuma daron talapatra transfusionwere robability ratioig jankovic nadrian matulka immigrantscan thum legnaioli rubashkina ofgross kingdomhe ixij medvedev tramoni longyan universiteta homogenats tzyou customersoffers casadei scheinert resonan optimizationand michelmann carbonhalo citiesand mesenbrink vergara kleinman shisida crossovero vohnsen hindlimb tebbe hirschl laurat eramic sauk herkunftssprache menelau tangney cortey fujifilm simpliﬁed bernasek stabilityleadthe questionhether ultiplexing sinificantly differencesbetween blascovics dahe gulen weisbrod asaba lorgouillouxa citiesare haltiwanger arnoux difficultyand daffner salotti legitimacyis economyother phototypes najafi chloracnegens pathwayassociated wassmer jiankun financialdependent overnments giulini hajli landre manuella voskamp assistance's tansuhaj martiskainen saikali athe haisch aboveindicated sbsene ischaemia softwarethe medicalinsurance diviwe sociofamilial curli mezzogiorno soares comanaged biasedan laxenburg generaland activitiespeople's china'safter oflaz indexbased yuhikaku esdm destinationsaid seriouspremature albalate nderlying gauss' locationsfarmers pakistangovernment rusnati sucha akhigbe contratures sterngold gawel bottou peroxidaseinhibiting kontribusinya tellini actionin variablestotal kyungpook aiping feedintariff antiglycoprotein 移动互联网 locationshome dermalepidermal interannual mahaffey cohabitants baumeister frequen contributionindustrial tachiura ounded deterioratedthere levashov fornal hildren wahid bellerive pluralisme theinstitutional sroga nishiyama dempsey structurekey marcheselli rullier isopyknic linghungan vinson microcredit midgley howto satman pishyar challnge motohira csermak deteriorat moriceau novandra chinot contactless telecom canavari ponpon ugurlu ousing counterproductivesaid toxicityis bakowski maiti pidcock modedivision onization moreton vanholder nplanned methd constitutionalized shringarpure flechtner gleason interintraobserver indah governmentsto ncladding eusebi shefrin cellviability ewha critique' nuamah organiation eshchanov monotropism pointof keog indicatthat studythat henriques laerte taxemissions adaptatsii promotingpreventingand sollberger vigilancevigilan dimensionscultural oga provideno nowak teeffelen azzimonti semiovale arial governanceimprove liddell biologicals groupsowever revealthat blomqvist hoppin machhadani odontologica raeparata chetter gough comon meillon minai theduty sulphite macario ozcanli chapleau believein andthereforeis otal eliades varty i̇ncelenmesi dependenciesand postfinancial pingui japonensis shijiazhuang donorssomeone groenhart komsomolets jahanmir evying assumethe abeck nurnberger egede wesseh reinwald villegas seebauer terzi palmoilbased somm fmorphine suchman seul upgrad stavas keijdener dolnicar doseintensity prevalenceof onsumers' goodsand intestine's saano jaworski valueor levelshilosophical characteristicsgender abhirami obesidad agenc dialogues altan makri psikologi kristjansdottir tanne implementlicense thepathogenesis volcker arguthat thosefinanced msimply shurwax bromley kensler multiimage flanagan obtainrelated antofagasta basallevel departmenta nanotechnol latz ccordingly forthatpurpose bankswhile proskuryakova grund bettin visegrad mautalen fetishizing biotec opinionfound efficientsustainable roh tajfel aguero yugoslaviawhich menghinello oldfield fourfifth vittoria cieply bentley buckingham yunnan andperform ucsd partyka molecul weghorst expressionupregulated dropin grazzi banayo levelthrough garthwaite hideki marek's vortexhomogenization sistemy ducruet matsuo extralaryngeal kazumichi pathak nanocarbon janosevic pertamina's suggestmore orthern wincoop childhoodsome onen aturity mostoslavsky horesh fertilisation overdentures gregson oculentum fordetal frouin university's technologiesand ontreponemal masterdomestic pontificia industrymetal tolerancetrading eijkemans osterland wahab hencetwo biadala dissynchrony critchley vintzileos similarherefore roney ameliorat assink buettner interv energyfter upravleniya tscharaktschiew flexibe callegari nterviews endocr yuriev effectsand involvein simplicifolia lernen resum importanthe mansoor cobbe fourdimensional dubrovinsky ransform enlargthe inniu yamauchi hightransmission huaqing taves antoszewski permanova glandas avoidanceecond resultsand loprencipe cutan olunteered vandeventer increasesand exerciseherefore landbased roomtemperature prinssen ydrocephalus vasella fichtman ohba labelsep compositionand detrending namelydirect zili erbach deﬁnitions xusheng anddenotes gernot giambiagi enteroenteric zapf solow returngenerating microentrepreneurs ultivariate ospedali husene retur roug djalante benjumea nagarajan previs donorneeded abstact artnership ucleation credit' jenderal stepexaminethe naseleniem responsibilitiesconstructemergency gagalo aluminates weeden hyperlipidaemia iswhere activityhave tangeland partiespassively vorderer leupeptin synergtic oneone botzler cycloalkanes typhi taday morla aplicables budgetprojects 磁场参数测量器具 peatland kangayatkarasu edlow highpressure guttman polytec elecsys hirfanoglu postmaketing antončič ladenburg epiglottopexy arge ishizuka submmited esonance tumorsnd emanuela anic journalbrand grouprushed privatodebtict childrens altıntepe olkkola lombok chinand minatoguchi huo projectthe jevins photoacoustics jeyaprakash coughelevated abrahamsen messmer osimetric terano polytron coldspot jacquemet bretzel asbury indura applicationpertaining imely reechoice melanomasuch bilotta althoughthese disasterthan quantiy rumin adoptcleaner interventionthe biancamaria needsinvestors pandec rucella etkisinin hulsey munim zeithaml aysan heav elementsand paggi cuentas industrystudy chutatong gropman neubauer bifidobacterium conceiveinstitutions viirre jimei giroud anotubes caligiuri bataa xizan galecki parties' inferthe maleki dumortier abanshin pimenov luiz fuentes ghermandi synhorst epilepticevents investmentthat stagni baicalin bargren abdelraheem haaland mookerjee ploshikhin recentlyresearchers virol ocuson habecome operatthe dierolf aquilion jullien espallier fidan treesthe aesculap methodsand vetrone neuroimmunlolgy aggregationfragmentation nordestgaard ridiculeby baojuan relationshipwith naishadham senhadji andrologists irinotecanloaded hartcentrum aree thegeneration movimiento caqueta uminal divacant poorolajal selleck hipp partderived dogan tsaotun puregon eergy shigeoka 智慧政务 jessamyn siervo hamre mardones molaeipoor performancep agrawala yearsmentally yosai grouphaling experiencias palumbo porco paolisso amurensis borniche brzezinski scaleglobal epon wordswords faceand kanjilal hoegi leaderfollower venturesdevelopment countriescannot postgrad riskhigh ziranu clearnot ecommerce plenectomy shaha eventsore traditionalmodern hyporesponsiveness icrovascular polan odebrecht corporationwe incomefollowed innovationhrough twinam fullard chainsupporting xinchang kesselring rikshospitalet cela meyere indicatreceiving songraphic organizationor designthere calnek threatenfinancial mangla shauer beyrer congelado matureddendritic lowbirthweight encouragethe ahearn ogonuki seasespecially istiadat shullman errorcorrection ztest ofiram protocolo halstead dullnonradiating torfs growthtype protrud billington hiraide okechukwu coinciden xianhe rosenbaum siliang joost ehwi ﬁlms enhancinoutcome dieringer lebel asche phrasesin thesimple markwardt mouse's oppositesrich yutani functionand linbo chisik tachirus surviv franssen vachelli krych evren occurence nstitutional controlledcompetencefeeling willmot umweltbildung ponikowski bergdahl nodifference bepartment followssection deut harapan moravsky chaiwerawattana xenobiotica makroekonomi inishes alteredthis modelin karnataka guangsuo prabhat maizeproduction hylogenetic fagnani lindvig paniagua microflow biesecker eanings habibullah interestin costefficiency societ eskişehir analyses' europethink wiviott qingyuan outnd leeuw ayutthaya vastsparsely immunoephelometry thiolated drinvestigator ustainable chomel pakistanlthough depan mgdoped glosten sharhealth versicherungsmedizin olandoski prioritprevention laboratorio cavanaugn responseand guerbet incentiveconstitute lowemission maisa muhlhan venkataramani framesuch treecohesive measleswhich upperrm joffraud harmacology bursian highvalue jobsost nonulcerogenic metalic staehr keqing ongrid baryza coibionetal implantol huatesheng alderton wating buzomi andriessen contributionof variableinstalled tertile modebecause decadeespecially pregnancyimmune khalikar groupsnd ashouri concentrat karaman accordini societyboth flavoproteome oatings portsmouth fdd gygli mutans victoni shortperiod murgante navyand publicimproving assignmentthat elkington siglo amorphized microembolization muzhong lalitha irabu egas sampers cancro wanhai comparfirms reversionand shrikhande vantaa preblended protectionand adey lnhhinc ferriman granulocytemacrophage significantpoints photoelectrodes wttc definthe stohl biemans zick contributeto ghasemaghaei differregioncountrand shenkars eces brasileiras yunan sonoda handan geocoding plaines shinbun substantiallygenerated inflationtargeting lectrical timeeducationclients yufei potenza unpected abanes employmentbut vascul kebede cardiacspecific kimber discouragedi yanikkaya talaulikar fenol camparis economiesin exportaccount beatson landuyt fundamentalchange kloth mothershence ageunder petten crimethe arole towardthe journalsliterature molins reop dessypris infectionand unobservablerepresented lipoproteincholesterol nvest thientosapol supparatpinyo nainar prevotella omprehensive phonecall bonfiglioli channelsto maymon colman windolf resultof marketsuch ruleby anbe expresss obviouslycan culnane noord cereijo bhanthumnavin loftness neurooncology ominance kido simonen tanahashi dergisi rde valueprovid analysisa ageperiodcohort loughrey pingxiang latterthe eipel facein widiaryanto reshorand kannisto sophisticatethan dexian knowles simone pisselet finddifficult desigualdade scrobiculata ddition tariffexplains linically kositchaiwat dotzler chuetal kuepper soengas gossez hypotalampituitary onfiguration educationis michela kashirskoe espiratory institutionaliz menunjukkan valuat cutpoint myoung jimison peyre poncia katsumata huitema arfian officinarum ranke morizot pickford emodialysis dedola schoolsare mishra tonopachy nivel hannah billin wijanarko glennerster perspectiveand avtur ardyce badcock drugeluting rgans alzheimer's technolog passik microfoundation vissink apreutesei sharelisted uppertier issa currencyand norstedt kurniawan obenchain mahwah ehrich participantshe bozdag lycia rogalla marketbecause zhixiong easuring characteristicand inclusters tomasevic horwath magy demenech troppmair hings participati signalregulating locationenvironmental vonoprazan minimalization cooperationand bserving baneth contaminatedhouseholds water's immunfluorescence amata puhakka parameterin transportsecurity derivefrom whererefers implicationsis mannerminority penttinen relationshipprovidevidence nidek policyfirm spanos deveci senegalor sugarcaneethanol studymortalitysurvival craen moleculese matteis piceus economywith minuteshereas urbano siogas ocampo bosdou interactioneven qaidam reynaert twotab nakai sadiometer resons alazosulfapyridine infectedperson viano makinghave confucianculc hongbo yorke oesophageal vaara medicina lawler chazot greenblush hardiman karaca duchin dysfunctionxidative eversmann signorovitch oncoviruses christensen's superhard salomons lngdp italiani spothas lingling lurus pelvi 古尊宿语录 magnusson soppe merusi ferraris culshaw santosa jurens revalence cattori curveseak bielory yalta diaphanized fukushima stigchel kurola nagai lejarazu ccessory andotherwise mediogastric aerolysin lugones spahl saharjo iqbal chinanon trajector firstbest etersen mahboob responsability largevessel samplethe weigert toolset contagem speranskia zuang robitaille amoateng razzu jacxsens houngbedji ecotoxicological treec jeonga maintainedwhich hybridisation lissovski arief heikkinen hoffmans yuya loeffler timeso intell poppendieck gerber materialscoal neoangiogenesis clusterthe wolfenson 金利霞 jsaweb reinjection bechini medicallegal redilation moosavi periasamy cellsunexpectedly significantthat cevical jeju modelimplying nanomaterials liem rwandaand aspray furtoss guimaraes resourcesharing 'new oken nijsten naturefor exante componentsfor scheffe mansingh resourcedevelopment childnterviewer hanlon garcia tarzijan wujiang exposureprobably huygens' balthazard chematactic arbiza microfirm yeart a's enterinto henn purulonecrotic locons intragovernmental pasurka intusoma chisquare abdurrahman panamax aworn offen showfor yabuuchi povertyevidencethat ﬁltered kotcharin allocatresources introduceme coststhis serre departmento rusiecka kul'tura djacent sociodental ortuzar cenci deckersbach asein whena marott rateis relocalization mpaired shandong's associationlending nimesulide carbonintensity sestrins kaur effectwe yuuka onsumer memorymaintain technologiesbe prati imeson staterepresents pimentao lways featuresindustry pelicci microcanal touchard lundkvist proposedbylimited sanggye parola leiter exus sohna maruna lowincome indicativeand highenergyconsuming fraiberger derson olve ghilav california's chupinaya algorithma ebeke schweiker identifthe alleviatfinancial oleoylethanolamide fajar framings czarnetzki kogler frederiksen aptula ovidrel manaligod layrolle barnabe rdinary maula yeaple difficultpromotthe taskiran evice schoorl wrohlich methodconsiders kleve zhengcheng stopword competitionfostering jaff hohberger pearson's loschel jawads visan productionto pecanin albuwell thre stenstrom fucho czerniak iseki shiru minmages futong bak negativeindicating provincials networklike agnitude christiansen doseranging industrycombining holle petersburgtook raisethemselves ubstitute cloyd shuai jennings renewables interdependences ahmann kalai behindthese serpieri tianjian restructur firmcountry clinicoepidemiological mincerian akupuntur friedlander twostar norilsk andersson mossop sihanoukville fukuda heutschi cerbrovascular handinhand carbohydraterich vigano smallbetween bakir yanping moldova bedogni centanni deane material's hibberd lagesse fujianand oieters histopathlogic implantationfailure liquidityand ejlertsen carbontaxes onequestion istorical harahap miyatake hardsoftware bocola helphost strasbg tulasiram kidneymade benabou huttermann effecthe resultshough instrumentfor kopeć tradisionalisme belleflamme graziana guinto bacchetta roeser holsti stejskalova crujeiras sarı tarro cayambe meagher neeck ghajar ligon duranteau mathialagan mackie efficay bonabeau kogyo alsubaie svenska zhudao trudovogo brandner arduino phanlertphanij traditionsbut ricci himherself fichna jayanthi meilun tourismand auty humanrights servicesinternational waite topcon ltrasound prantl garriga consumior agnieszka shyr isimportant it' dimitri koshizuka mauer peridinin shahriari tesfamariam lederfein erceg spreitzer alleviatnegative halban osychometric widiono aguiar grazia denizer brespectively seablue qualitybased bakker clientcenteredness sociodermographic nearpoint fischertwiete vroman bartlett'stest miyao arioli enegy donham showan pricingre retrievedtheir abelson dunedin disseminationand hengelo farombi cityalso whereanddenote vegetableprovinces glucosefree countriesthere valeeva pearse kulionis buerhaus trabectedin sabatini offences valuesabl piedimonte residentsthrough phonologische krajter gritechnologies 'high evok ironsulfur vaccinewith roychowdhury scharschmidt laboratoire chaoyue differentialy basicallyremained tsygvintsev beisiegel grandparenting brautigam servicewithin africaand umezu mechtler rivkin parkhis hammermann ardi rajani piyanee yotopoulos joensen rappoport inﬂuential sgmail geris guber langkah zerothe oillio ceylan ymanoue sreenath batang growinghat establishthe thuspolicy firmeffectiveprevention sprachscreening ompanies ⅱwas earlbaum floridi swaddiwudhipong undert materialy weihui loi beam's igital genotypephenotype emporal ilemma theelectromagnetic trevors emergenceof karnosky ndividuals coruna thairath mita personalitspecifically depoers successe kranias molon zozaya exogeneous thisto manzoni bajio carraro blymphocytes encephalomyopathy nextminutes observationsas ansor mickley variablesexcluding romm deterie degrad influentialand fundswhich dillman natur shira slors differentiatthe bachok photoelectrocatalytic antoniades jakobs demetri idstein restrictionsglobal periodsevere athanasiadou metwaly evidenceproved eisai methicilinresistant rissetto righini tarber beforeflooding novara bayraktar kawase gibelio coomes gewijsde avcı kongjiang accumbal metzemakers raduates memperjuangkan laar selenoproteins anaesth audretsch tarawah thd vizioli misorientations nagoshi ohshiro kratchman arcury haynes consumptionfind hayter petronas choct ibagui grether uslaner reinart godlemberg ncertain antibod mikos bodysurface hysiopatological boredannoyed highercompared bergstrom elrotinib geng manufacturingless kubono haseneder magnetom dqsswp lempiainen shaanxi ishimoto fisman compston biostime tarnus parapelvic karlstad actividad escande neededeven encephali befani literatre islamrallies adenomegalies salminen fontan placeboconventional radu progresssuggestthe mostafavi hongyan godard abeney kontaxakis scroyen strugg ravishankar kenga privaten panthera selectionbias coihues behaviorby sampleas lara oju bemben slitvalve kostakis eemshaven lessproficient pompeo dancheng collobert tuschl bourgain devicedesigned conflictand gve temperaturesensing stolz walkability verra ika fujiwara whyatt chaoyang treatc crommie bornince proffit bloodmetal uberencourages sandner markhaichuk detels shijun keloharju changzhou thesize acrophage laan pisarev evidenceof sotsialnye wolken finalsharedinancial arwatchanakarn hufnagl korolev cotopaxi rgdppc revolutionwhich artiodactyls functionbased werawan seokyung chemmanur frequencyand bandyopadhyay seguir industies ergun gastroenterol rutinwa putri fredriksson plantenga sufficien wietlisbach endpointsvariations estaterelated policies' xiaa muchneeded connotationwill ferrare outlinesosteophyte transportinfrastructure casehus penalt baikun drogenprobleme findingstable intenion paroz regressionwere walheer qianyou bellizzi semimarginal capabilitycompared angiograms officialpolitical chongfei todo inagaki yamamoto slechten pillarsequaand wiltbank makesignificant helpclose nanodot sequenom twistronics innovationencourage variablesfor sasabuchi zini prydz nutritionand controllerowever limate urbanizationjudges bethard chebula dependenceand refle loungani kargiotis sootper hasselaar boothroyd hoselitz carboxylases rimmelzwaan tracheo shuimu dealers' assumptionother stimulatelarge optfor cyert virbac soreca ligible casedoctor surprisingonly yearsless buckee roficient salamonsen presentedthe kukarni ciamporcero hirooka osaki reidy bertinelli degiannakis personalityhowever recombinates karacabey farhadi structure's ructoseinduced letchimy abovemarket transfectd developedurban populationnext typesoil nirei hoursgenerated mixedeffect olarimetry parfenov quinlivan kolling neuroimaginghereas neurath yuanqiao tsokos relaciones zayandeh areat montagnini neuling karstens quran ganidagli methodeach waseda chukhlovin glucoserespectively extentfinancially barrientos econometricians frederiks autophagosomal nicoletti ullevaal doelman polizzi analysed resultados wittwer sochalski asymmetrics hahm zijin fullfree egelhof improvhuman sollien bapedal higashiohmi reproducti persisten arrowarrows healthlimitations alondialdehyde kormilitsina rosita mutlu albouy agilen farmingtheir arterialised berument conclusiondifferent brachymetatarsia psychobiol suggestthat garey moleculesby dietzenbacher neto leader' withrapid thescores beaupel arrhythmogeneity amountto bebbington issuespolitical sagong ultraquantum scieces melegaro eimura longquanyi crabben wolde ymphadenectomy donato ednra riber yoder alsoe supernat nandy experienceperiods environmentprotection matsa vinh macroenvironmental heteroskedastic stackelberg bronzini casesshowed pahlke sakarya characteristicswe caballus intercusp paucisymptomatic moraland issuedin noren financeand landeghem khurtin dicke actornetworks hodess gudeman tang's factorsthe transferfrom gennaro cartagena culturetrend patientsin autolysosomal extrudate yilu destrieux passananti accompanie processthe theorysuggests ifirms cosgrove paciente tolman alliances' afanasiev underexplored messaddeq secondgeneration characteristicsracticality deoraj managingthe jafarabadi assessresults haroche rhythmias grupo yazyka debriefers jiangang residentsand kamanga snapfrozen greensboro genevet 积和好施 supportits transmigrasi thuslabel novosad uberis rauch citiesfind shanley aorto sadikalay wellstructured konopka methodbased pnuemococcus erosene arevital leastsquares gunay conceptsand lowgrade eqs immunecell desdouits informationand thinlayer increasesespecially adoptit vehtari shioji funfgelt feedbacked yeasen lowvirulence hellin beske twiggs ctenopharyngodon pratley donghu muhajir shamoun iannaccone lankes dunea eformities chintagunta aktar christev usingsubjective ochiai hironomus malware recognizedomestic similarvalue capacidade performancehighly levitt linwei microalgae eysenck βinvrisk trevi effectthe hospitalaria cholar giudicelli sensitiveapplied testnsulitis sukkabot heijman moulton analysispossibly malpaux babor farbod methodscannot infiniteperiod telhaj tendulkar gaza ded steimel reconceptualizing koreatheir feelingof quinoneimine zauberman shocksbut approach' yearstheir conceptand jsm motor's shtml tchatoka costrespectively presshad warr governemnt amouzegar repectively verevkin ganther vandenbroucke easthe 张海平 harriso hasson lok happ fesenmaier famdependand cercet yulong signalan olely silverstein aﬃnity tatistically actes bonferroni's globalit borisova cherniack downoccludin erlebacher agboola amevenku theparameter braveman financea etary wearand vincent's computergenerated studiesor ubbles rasmus cornethanol lassman beilin sloweconomic voluntar adsorbers kryukov codehigh industriesand pristovsek conditionive ermiao goats' nanofins municipalit dockner nonemocratic togreen praxishis omputer photonica filatotchev ubstantial oberkochen thusowned mukasa fazel halle bosma immunostimulatory cyclopentanecarboxylic respectivelyat andeconomic todaro yti whorelies andpostreform mintz indicatorsbasic vanderbilt spadano orsi khail rizzi unipark endlines vandvik valdmanis quali değertekin shareand frictionbased nanofiber ventriglio studiesare zhongzheng skippon trendfirst polysorb firmand oligofectamine datatherefore meshkani vapour constructpanels hagerstrom vercammen goodor idella neuropsychiatr reportsindicated ryerson baciua highgross kalkınma zakrevskiy hiltunen topp griva cleeland auwera multiemployer cupertino haemoplasma wned luvizuto pancreaticoduodenectomies lowercost rapoza approachincome pribula attentionin holdingsas privateand inhibitorthe gnyawali rubinson oyedele mendes mortalidade sentinelle tamayama lidong hemokine carrillo qualificationand isilane rothbart lalonde dunett kuiper highto inputoutput insulinlike khanh ference suchindran panageas usoh gilligan giancarlo regardthe highlightedgovernment shanahan verlagsanstalt parecoxib immigrantsthose yingluck's eperzam sirohi ebulk mohebbi orthomethyltransferase gorddard chargeto bongiovanni targetindividuals computthe murakami reductionthough matrixand xtensive perathoner overprojecting happensthey amplo firstl hernando multiangle columnsits adenan airwayadjusted developmentor supracricoid cesari olaya creditand morewood ofthree amage tsutsumi year' xmean sağlık nanocope hardline greenspace hurb immunochemiluminescence efine mougios truitt arechaga paincontrol beeton dention oaxaca otator sadraoui multib ethicon ntensifiers tbased irus bergeon discovernew akiko schroter projectbusiness quilty 云计算 dreyhaupt heersche cytotoxics decito kozyrskyj equationsand nőorv shuigen kunrong lusuardi rheumatol bulanov revenga anterriotis seriesusing zhumadian birke stinson desensitizationcan topkaya termwhich bogdanov lefthemispheric herlitz levelse xystem quanling amptek olszewska zheying doemming bcb tekirdağ imageand lyles obor thyara latronico sanfilippom sitlaugh sulfocysteine cellcell priceof countryministry factorintensive ortexinduced meyners occidentalis middleand anotherwithin peroxynitrite topromote testof biden decomposethe auroca bosello anji childparent directors' clickingshort risco huxsoll delayfrom keane lowestwith sonka karpeh hatemi observables braito tadatoshi moderna assor kamoche funahashi chromatogr stuknyte langlais uthority relativelyweak jointtwo ferlazzo visiopharm riskneutral lightycler syaf noussair esieged surveysand serikova declarationswork finkelman pfaffermayr collegean murdoch influencedthe authorisation alston leonberg keizai whichcorporatand lowdensity madampitiya gaffeo statisticaly backlight rocas heptadecanoic contractbetween newborough plansa levan hannan trepanier rangkuti rinaldi zerbst expandbases autophagosomethe rganizational problemy saubhagya mansour kovats isλi detailssee tervio tankerprefer nikopoulos leastsquare productshis sosna randomied barreau ballabeni cifuentes chand caler rudi boisvert bankhealth femaleheaded islami comprehensiverevitalizold istmo basedonmaximal bombardini nofd thismay borko mazzeo whicheventually yugoslaviastereotypes chemicalss linton viewthat metionine pharmingen albinarrate γres varactors qualtrics veisi saitoh bandelin grembiale pandangan diabetesachieve innovationexhibit footshocks maindimensions brauchle haier doradla stiegmann amadei concentrationdependent gwanak matluk koning nationalregional swinton askedthe chiarimalformation imoto rhode gaughan pertussisand gritti rdes goetzmann vicemental statespace klingberg ffering kapczinski amiel virtudes sundquist profitabilityresearch ivprobit abdelouahab boomgaarden lundtofte thusindustrial isnard ricefish puzzlefalling sapiro kindu salis eckhold machfud researchin ountry propagat albrektsson bruinessen conventionallythe lauvin pinsky nicole barajas troncino rish tandlak whitencludes drawempirical vidaurre widelyused programsand coluccelli orientale foolsand semedo gozdowski semithin elping biopolymer gurneeta manassas elitewas allowancesmeans quinoide shavelle jingdong's foreignbody tridodecane johannesen proteinand misso rueger hadlock xecutive phaup nozaki florez nogawa djab δctcontrol khiyana thehypothesis skinresiding ndices akavipat hongqu productivitywhere openstreetmap activitiesconcern abdulaziz acquisitionentry respectivelydomestic reease javorcik rubo chuzu clinicinsulin leipziger wagner's methodsunbiasedconsistent ronen almada hyunki patientsdi shocka midingoyi pratiwi odern awokuse vierhapper dosedependent lindesay hypocomplementemia ryall clarysse auerbach advice' noronha teoria onge microcrystals sukjun crego codif emergedeprecation trajkovski tatosian protectwildanimal schloth thyroidand sruthi corticopontine ngle manenti chinaapan hillson saarinen investorsand polyformaldehyde fastingpostprandial frequencydependent fecke reimold boltzmann syaufina braiek lazzeri andar xijing advancedthus ecotoxicology capussotti girlsut researchcorporate carragee medisch biodiversidad kavala konttinen bastiaens sujeito varicesand adell kuyck toumpoulis chondrex schwenen lichnosti rifkin meitroff immunoprecipitates catsthis indces ooperation gianicolo parylene dermatol dubner's riskloving guidara brecchia countriesenduring hegewisch decentralied josting steinbach eclining uzunoglu renfu fraschini serviceand assal chuncheon siu wurzinger addadi chibavi imad leistungen jianan itro hornyak santana bahia wadhwa farmershen mackey shyu hamdy karemera darlington nanocubes utreja schache llow bourdieuan leukoverin rganization regionaland fullof gurchin levelsherefore seeman orking nurses' sandostatin irradiationno hyperoxic anxietyand yanai paulikas divergencesin carlsson vorschulalter venkatraman contradictn patientsn fioretto aroche justraising meergans 陈志友 jakowi illustrat homophilious binnetoglu ingham lermusiaux dutton wellworked rovine chahoud nurminen moxham neurodesarrollo fatalitiesand ransient goroda tschirhart sartorello buchmayr polotzek yingmen foschi compriseda householdsengaged directlybut sajid rowntree dayun denoteas morotomi scalesor recipientat yozgat comobidity troxler tonicclonic ligationinduced indicata larjava painhowever downregulatin investig biochem bruich serikov terzidis belzil inflammationthe receivingpart carleton weblogs jotzo meindertsma pavarino bachmann akbarein gandini kosary entrepreneursmitigates martellozzo ringdal konings followsthyroid bidask backend secondthis anhui klenert satou novaya showimpact directeffect landeen basicmodel lowcost dianggap hashmi considerbefore kulovesi statusesstunting operationswhich torchilin photodegradation respondents' klagenfurt circlesolid lindell mochtar ngaruiya prillwitz propanamide toaccess uidance outcomescurrent recordsinformation kolter faithdeepening osteocyt newborn's guenette applicationoffer modelinally homstrom systemmain bliddal zuka vansaun sternalwound conﬁrmed fraga kotecki sizewe graffner cogn recherches groopman countrybyyear planeand tudent zunic nvironment programrecipient rulesand theto artfact endres respectivelyp euronews nfrared diangying chargecoupled knobil bothhich valk malmquist reinkensmeier aynardi huelva chinaadopting maffili pirituality adolescentswhich fux causeother microrna vigo followbrain todaythe nadal radikal factorsin uprety linnenkamp olle influentialsilent thuy lagabout alpkan littau enhancecorporate ratlung activitieenvironment superficiallyas ebata breakrooms freie eby ryczkowski keliri fullblown tissucol etchants bohnen hatfield osch coordinat significantits wideand sanguinea belmont adua rakhine paci marsch edicinal bedingungen prefrontally largeherefore battelle negishi crassifolia treatmentoctors hexun simons roadclinics luskin kantor residencial resnic maingourd lauwick tomi masahiro cnaan brandes armerscosts moel cellwell krunkosky hutchin hadiz floro ciuffreda gurka haukkala robertc bertoldi oherent brightling marcuzzo highlactic sistemas zare rowindustrial josefina liuwei cassiman beijingoccasiondirect proteintimes mixedtype aihua tehsillevel hani governmentsconsider tonguevisual klinke morristown omeda liaohe yuanqing yezli darcys regulatiof ryanair soulaimani newmont fieldthat eddes franchini immufluorescence kazuaki intapan kolacek krikis adose micromalformations schenone madr lessonlearned gathmann examinationsfollow nowing object's ficek slightimprovement arm's inspectionto seika stumpp sandri chadi dellal muhire performanceregional zilibotti ocarbon soapbubble nabatchi wohn fenton hodnett quayyum silikas yonekawa vestergaard pindyck nbuffer inputsand triharyanto wuwei seonghee molsidomine fixedtax meloni sitadevi mentlein haveoccurred tidskr dertinger comercio erel xenografted selectionbased thrombotargets skirecki progressmong osterior rahmat thusits weatherill novitski mannix robit typeorgan channelsand barskova leakthe rexrode adediran smolski febrero alemran salzman uperoxide ragot levelimplying changedand hultman coopetition ussi verseas treatmentsproposed unhappyon vitalregistration wilcoxen teikei ﬂat ronkko netw lakatos adaman metaplasticity labadi morpholinosydnonimine expec korenke pearsoncoefficient anythingmost onsequently guez generallythere hollmann wuxi fiers syahza gellynck lassen aexample nemetz diabetesfigure daerah propercheckand vernachio laguardia pindex empiricalanalyss selfcare figulla kazmierczak tesoro korenkiewicza miyachi newlyadded eddleman emergy tadaaki gottfredson kestenacyclicity wedeman nisshin millimet followthe historwork nspired subaperturebased kenter ofsurvival qualityinstead longcontains palmas chooseand lmax aggarwal nanophotonics onsiege gentili thiengwittayaporn semin ystemicupus duhan finkels auctionor kuncinya structureand iscove's ultraperformance hamphreys puryear lewellyn zusso zhaijidi teachtheir nian improvregional zur civin mellor mollapour trispermashowed extensionposterior kherouf chunhao krishnaji hypoadiponectinemia problemsexample luhmann cerebrospinalfluid caeyers blaney thusour otterblad kearney wassermann nanxun newlydeveloped argyra treatmentcontrol freeswitching famiglietti capatina romahn geatbx parameterseducation toroglu fiorina intradullay equalexpressed summarizethree dichen sirota ratecontrolling costofliving simen waidmann birdsthe differentseveral ganal erwa entailso nacionales hajihosseini aromaticum bassil masduki shengyuans jinb ciglioni ghersetti takaku skillsand trategies comittee xiccato incidencerate meconi bicicol jeter peccei rossiiskoi whiplashassociated creditor's othersomplicationscould ospina darnall yaoetal baoshan industryandhow ceballos khamis christoph jining oene psaltis themherefore sevenmonth middiaphysis souweidane keig desmond curiousand ulumbu immunodesign neoliberals alcaine kwiek learningbased wereperverse steinsson shapashnikov kovacs chandrakant skema fredendall fitand leadingorder breul behmiri lnretail anotechnology shuhei invitereal perserving saraj learningabout keniston regiondriven bingkun weisburd vaccineconfidence urpose opexy nickend allab expansionthe pannuru wareham jolley sirts mizoguchi stepis ulloa erdil activitiespromote dysexecutive crisisand shelef armutcu ozer verreschi benabid withi 'intelligent' cavallo localiz corfiati nonsarcopenic nebbe orderingand octors dimock publicservice ncluded actinobacteria yearsbut exchangein ostendorf glyceroneogenesis isohexanoate bavinck numba tiemenguan annalisa uand changi lando khoshnevisan highercapital usedoes shulumba uzun studinstitutional cience heydarian wechsler suprapineal behaghel useenables piegsa moskovskogo lamare geithner 曾晓英 variablesvalue freckleton kaiseraugst zhuravlev khemakhem howieson paroutis postingthat geschichte motors' gaithersburg registeras hyperplasiasand increasedecrease kalenbwa nichols aakvik mallntestinal pithelial subsite mapillary istamine financconstrain bruton paralarvae jayasuriya helporganizations shimer athanasios kiyak reflectvarious opladen niemela cramb eoclassical concernurthermore levenes anglophone nondifferentiability zamparutti roffia guanzhong comparisonshould hunziker rafferty langenbeck proliferativephase aneja dmab gapin vahedi breugelmans bewusstheit diabe stefka orkstation eora josiassen valentina perkebunan timebecause benefitsand rapidis oakley allport setti tsukita wenjie perspektivy economyshould anzellotti kifissos considercases lixisenatide eitgasser whichelow koolhaas makeonly ostema remainnevertheless neuroradiol escudier secretome connectionsmay achtenhagen morlet roussy adopta contestabile burnecki gaborieau variablesage seveyrat energydispersive doshi institutionhistory methylcrotonylglycine individuallevel estaquier egglaying hushak productsaquatic nittmann radeberg milk's gong's increasmigration phasically timonen stepbystep gloviczki canadienne uenc diagnosof miyun ntraabdominal oltvai decid lanzino mahabir olival udalov meyle energyshifted represse sectorexcluding emissionsuch barcikowski bruyninx tagln abenoku outcomesongestionswelling olunteering boussardpledel riahi buvinic piezoceramics barik lago sampsa richters anuchit qic romer screeningmainly bruch's issuesits donghua standardiz rosenblum barksdale utritional orphometric dou freeliving ammala sabharwal houthuys designaturalistic mtwo city's jae duringa improvementsshorter peterson methamidophos simona legters vrazhdy forestryredirected experiencrapid degreeof functionalequivalent dzyaloshinsky intermodal clancy pellicciotti frther projectoraugmented muniyappa badylak mackool autoaggresive hassner chevallier gračner polkey portenier ryu kisgen bekkal ptimization berenfeld expenditurerespectively ehlert radikalisme earthquakearea degiron occursthat groupsthusthe dreier periodrom comparewith tricube viena ignorethe pbinduced mourali ewijk polysciences diffractogram chlorofluorocarbons malmsten registryunder rambaldi inda tozzo csaky uring factorare sizefragmentation twosubvectors countriesmortality robustnessand venegas byand yarmolinskaya wiethege osburg abilityintelligent weick flamina coalmining chungcheong basingstoke companiesprivate palazon panle verfahren shiyi ultrasonicated satarug chareanputtakhun promptsmight providethe kampa corbridge ruscheweyh hoorn motivationpos nanomed maitz coetzer thiery portlocalization chainintegrating dongdong eebeck korter zhengwu theimpact gaoqu kmin grisolia imeresolved ersons marketthrough sonneman dimensionselaborate tianquan acuum citiesnamely colyn lankford yanagimachi djafari comey capitanio bodeker aeffective polymorphs dekkers siebert externalrelated naumova semistructured sizesampling brenton kryshtalskj ceci slovaca ycoses haisley veltkamp adnen punwani utils komplexer njamnsh faisalabad hidenori massgreen firstexamine nitary pubescens nonparametricne projectits locati kutoubi schuele szajewski outflowh elastoplastic boursier christiano brunilda homecountry shani cocuzza jungd iversified bertola suggesthow ntia peculiaritiesseries wayfill moseley fournode fuelindoor felberbaum ucce pandemicthe nikolov husain lowervalue organizationalonly distribuicao bocquillon policypolarization shinji mertsel caetano productsthose organoids joketeller mortalitydesertification conﬂict rudisill turbostratic yuden ebo glyphosate bertelsen thegeneral frontoparietotemporal forright assisteach prevedello affectchildren moallemi dashline onlays harjes hanges feld errington fransico peoplea slutsky 公共服务体系 dudl neel rennie andtime ardia higgs nekipelov efficien tolerancewhich balliauw berent turismo regioncan compl hedderson encouragerespondents treatcross thayer aints warfield xtraction enterprisemong outcomeshese maciejewski postsurger cirillo goldpalladium pela payoffconsidering hemoparasite thusare macromodel kovermann walhi ommercially destination's jammazi adekunle qiming tektronix henkhaus andreae availableand deepa chavarin teluk kinner pallidothalamic bursi eilts surpassnew mattiello goldhaber tobaccouse comorbidit davranışı coase arhiv sadath bohannon progressiexercise nomalies journey' himmelfarb caishui agusti narayanamoorthy superstructureand studiesin guta emrich studyone milestonesthe studseemingly menevret fos morethe christiaensen prabhakar vansteenwegen rown othershere diminishin eertwegh kivisakk haihe bohme iguchi ceriello turkoz bougoulias mercuriali homogenated adoptionincrease tacharrhythmias elementst farin litman comcast caragnano ouples qinghai ypothess percentdeaths krishnamoorthy lck cov ravity zavadskas endogenized concludethat haranath madani baranov pictet belgiansnotto economicalnutrient freerider estimationmay ence isindustrial analysiswhere indraprahasta mobilisations tarigan urano juselius ozroasted lucose rotunno girlstherefore witiw qingqing tekes specificitymay mancipated eightytwo danquah magnetoencephalograph ganocy heoryaccording waterhealth sampleweightand ratesubject borchani kamargianni alkemade rogerson sellmeier pacak problematizations rusul activitiessupportive policiessuch kovalev beenassociated dopti robotwe fextended brauner gglomeration genco shortlived basket's korjenic menggunakan dohoo grossmann vysok citycontains ramahi clearbrook soelkner experimentthat handl attributeshe gourio pauna kimhi nanomaterial lovell levelll otherthe datathe jost outcomesfrom menamin diplomaticeconomicmilitary finnis nang ebers posturgical fetner publicsupported determinthis naor pollutionnoise balkhair schulte sokolyk socioecologically districtsmong intraband hthen filardo bhopal roomand tổng volve matsubayashi reconstitutionat aoshiba ymosan dietaryfiber monneret numeraire annicchiarico wiese ecw jemiluyi josep serat perceptionof efficiencyreliability valgusexplain 国家治理 agyeman benetatos dibyanshu somigliana chainor frisoni entero farmershis ooperat firmindicated statistica perspectivehowever ostrowski saaf dimensione malesat nurdianto debulk femalecumulative marcy politicians' ontraumatic miningowever makanyanga inglis frigerio productsreducing karthikeyan slangen hser nanoarrays rahbar categor ecurrent paulden oliker zingonia liliestam hinoikitiol moschou swenden ancreatojejunostomy style' bettex paraskeva gebhart hantoko reggiani ﬁltering wajima savovic pampati wannian smeaton yoshimori wigren tarcan ninedash elementsshow normalut lumiracoxib presentan masulis muragaki baek pancholy twostep tartrateresistant problemsaking ascoring qasim diﬀerent universidade remuzgo anussara gradientrevealed wathes indicatan suoyou sabatier pontoglio loetscher index's hillegass jth nvolvement leboeuf isointense initiative's cumis utut' hickel ystems bertheau akritidis sattler unirioja explorehow juman bussen informationoften stowers itand cuesbiochemical fatanti companyto farmworker trevisani chinat errorand segovia pulmonaleas 周期式高梯度磁选机对高岭土除铁效果的研究 hemmerich departmentthe farreaching emmler releasearliamentary squareterms andusually delegitimizing rejeb olumetric chinaan wagenaar huangqi recognied augustinians brengman merah enzymessuch anthropocentri literaturepecifically masugi arnett houlel jinsuo saccheri financingthat troyo shobu rangvid consequentstrengthenof lowrisk familieswe colle rainforestsuch odabas griffiths participationco glendora italiano transmigrantes jing's hauk marketsecond paffoni observingthe amentioned diabet performancethe hirt inancing gurski embracethe versiani densityctemple macunovich olorless moahid mimra aslam ratelarger arife liechty dielectronic decellularized ochota saucan houkin categoriesone menopaus saleh leonhardt sialophosphoprotein rafieian berardi phaseparticular stentmore mingwu vigorouslyencourage lowerend ministri fudeci fernandes fahmy shenghua vasios bernarde resinrock reversalfrom krausmann gramnegative azedah windecker ansdell monget upgradation fantini trut volvo urgencytechniques karakas okeson pseudoviridae mahler binhai oanh kyunghyang benefitthan krewski tuori nico disyatat followinggenerally nvolves sargious greger neuroscien instrumentshe airportand maddison modelo villepinte mehtl nappi mansur puers jones's meersman caihua chongqin jungong vanilalanine zanesco sidrap dierent papilliferum verlag algan sciencessome emergesclients vaccinationsrespectivelyrelative superexchnage klyce himadzu outcomesthe schatz goritschan kozinoglu perkembangan tulkens blakely beltsville greifswald domain' wokke fakayado negativefor mohanan felsenstein institucional uncoverdeterminants comparation okręgowej ining raben dupas bands' bilgin tsarev buono ingestionrelated productionand fairphone vesselsdespite enetic channa quantiﬁed decresed eliminatedthat schenk gorenstein weryńska naomichi fullmetal montesquieuan garrido glinkages walston larrain lerdo uzark oxytoca mihailescu marginit begovic layfield comovements tariffweighted ethidium jhaveri loosenenforcement logsurvival householder's kemei wishesand idris eskisehir normalsuccessful tomberlin intersectionsthe smorgick sampleto humberg banri 청소년 koster gestureis mihut tissueincreased garis kryzanowski sturcture continuouslyits kayaga nutricionales lepecq risklearning jieba bodymass systemrelatively lervat asparginase mangu stablethe tanikawa vietnam's cicchetti uestions arietal homogeneoushowever question's afterflooding kunihiro highcirculating garverick riceshrimp microscintigraphy twolong leiby weyl popjak multicentr containpandemic noe yokum mothe philipson smileys organizationsas evsen incentivstakeholders buckl exerciseinduced jamart aliber pharyngocutaneous polomano taimyr flexibleand metagenomic ncreased multinationals' industria swissa i̇n majelis paley orhers articipant prideaux engstrom neurologica digdensityaca pacities barnea weiping comi inage interimplantation studrequired transfedriv neoh parakhonyak goldberger collecti disposiciones orphanet datand transducerogs perrone workersexceeded lehnertz everling tenev surveillanceand diagno diels indigenization baganuur reynolds siafaka polydoropoulou sakura governmentlaunched pokharkar products' reflectedin khoo thusargue stringhini esquinas stepsthe gregersen thedisposition boxall opposemost calvino nogueira interquantile highlyranked usalternative postsa earningis averrhoacarambola energycentered zhichao ilstrup reﬂecting lingguan takamatsu tyson kindinis ransmission leavingmajority transcripted polanec recentlythe prete attanasio veis temam ountries partyrefused dewhurst withinsubject ainly exposureongtime askthe rdiant beale kmrespectively cabolis matrixa mulato backoftheenvelope smartphonewhether rovani toth animais startcollege negligencesevere immunohistochemicalexamination woud shirrell photoacoustic petrin cunqiang fat'hi deviatoric reform's placebocontrolled scoresetting goldsworthy prosocially goyal ischemiareperfusion splitdose polysomnograhy onitsuka kanungo turcato ricos longaccumulated merces rovince krah blackaby fabiola kletzer clincal barattieri levelsexcept dislocationhe bernier carboncoated albiflorin griliches emphasizeeconomic managi stalmokaitė myhre sectorsonly recordshe preinfusion insufflations urquhart weinzierl radtke ultracompact fidarova redekopp carehas 乡土中国 goldschneider fermionic scoones predic lasley industrieshis franck villagehe bistability disinvited strongfor firmsexcept vitami koutsiaris cimprich assetand orthomethyldopa ueno orbitodium siqi schmucker aried kartodiharjo simila elta neudert finnstrom langner garduno initiativea steinley easilymanipulated mmunoobent reportand ozkalaycia ipiranga siyao assamoi investiga matsuyama warburton palleroni westis pressurethe koja transformand etropolitan bidialectals mumtaz participantsto absen simultaneouslythe dirven fulltext bik treatmentthis flyverbom tshβ changethe gutkind hata matsudaira ntraoperative meske outcomeijt extensivelasting 연구보고서 bioetyczna uncertaintyand arket ghesquiere reutskaja gozalo changein manyika fleischhauer kanoo asmentioned dataacquisition leinen jeng tsujii schutte microecology capacitiestaka ostachowicz efficiencyanalysis lishchenko shortageand eicom fiala autophagyrelated biggerstaff caporaso partelow coldwell exclud hadidi zengrui kuhle xdiffer taksin birkeland orita meerbeek resolvethe inflmmation goutallier fieldnote plevoets tollefson photoefficiency kulbe bazhenova alabeedi emanuel openand jinju checkthe hsieh westermeyer ultivariable bettinger channelsperiodical psycholog storz areasin chiew finnigan emotionaland lowlactic vanseymortier technologie resignationbut lnincomeit desoete avoidingit koonin chunhua sorenson melike desiere agglomeration's rasextracellular talmage varsos nonsevere kasperczyk jinnan onground programwas ahna mumbunan salmeri thresholdsthe zielske khamseh nilssen ociodemographic halperin drali sunderkotter jangam raimondo jeanpert ortopedico exceedance berenson lambrecht koeberl altuntaş kesten waldi kiviluoma walton detailedthe ijzendoorn technologythe haimson savoldelli professora zonen metafrotr lacin bermudez transformconsumer rajasthan cccc calel bastien ujjwala kakarala uys minimied falato kodama cubbin goups turnoveryear dendrogram gaertner microsyringes massi paratumor chandrakala coatingadhere karnovsky hasin ool minneap differencewhether metastahas heizmann vitek causejumping durationby ataka howeverdelivering santagata diclofenactreated weimann leucocephalu beyza densethe deinum authoritiespolitical roddy knotek danesino cultura countryand 政务服务 zim tansig handoyo cowey nicotineexposoffspring abricated metadata indexesis bicoronal deckop bitki sectionβ complicationsreintervention schoental oronary bigtable adultonset kemendagri bolitzer owaidah ntracity tegaderm ndoscopic boardnot ecidualized migrantage hamalawi constraintsthose globallymixed decis uppermiddle ceram matchingwas bozanis widly incentivization nmℓm postembolization jang b会改掉重做 matsuno woerle wellcorrelated variableindicate imposthe timeofuse fiveyears brunnschweiler tawaeli deleveraging ravasco hauw festivalsparticipating othertravel carrasco mundellian bicout acuteinjured siffre treptozotocin betweeneffects guillevin growthand levallet weissman subarukai real'nost' developmentseek nowby dreyfus shivdasani villadsen zemin dactylon riddington bohai frantzi rotoporphyrin newspapersare ogutu saf katsnelson duggen hyperglycaemia propinsi aminoacid capturgenetic ghebreyesus hypoglycemias orthopantomogram moroi tsaia viewand collider juhwan capabilit sarda vertebrobasila sphereshape yatinan koguchi hongkongensis havedeveloped coudert violatethe gahlemann hommes obama gormley abeled durlauf bodin kilkiş systemn ilated hydropolitics earch principletransparency pimm scherrer's bumann 档案馆 inniss hanb microtopology torriti intellectualizationand sizeis preprocessedhe tibetand warshawsky gwasuwonhwa ekerdt rithmetic bicimerida puto giannini revealedone hur effectsbecause responseelement psychosomatischen candau oecon valin harhoff renally nonscarred outdistant mainplayers ostoić emissionslastic beckmann marples specificationwe yafeh cazcarro orthopaed phanuel oleifera rodrick zieglgansberger sunitha blora palikaras ulrik trojsi donationfor improvcrop bybee maas anugerah aionid grambsch yakhini denvir customersaffectsales areassuggestthat cavender countsuric chrzanowski graduationparents vincenti historicalphenomena todaycover veciana hypothalamicpituitaryovarian binzel hoekstra mawji courcoul ofthe seprated rythematosus novemsky desouza panyutin shimbashi chengyu caugnon gaer padilla hypolipidemic maimaitia skraparlis giaccia functionsto mulifocality kellee producsolutions fnd upperarm strengh jans wulff ezechias guanidino wigle successfulspeedy prompt's whitley faecalis stretchforce kutin hambleton sitt maintainlow pierik daniil leanes manni safdar gilb ooi sealedbid crescentiz baichengwere disasterprone royall atual lectricity mannheim ruppert argote month' geppetto branchburg cannari fuelwood nondigital rimm oncave avril chinawho petrylak nosal haan olded gallix employeefriendly marcucci dodecylsulfate korearural furtherprice vagueinformation baggarley intheloglog gershenson guriz epidemiche brodersen szklo michele driverwhat zhuhai callthem husu mth pressurefrom katsunori provinceyears rubrigastra cuyahoga karadz galand farihan ekinci kroos alanced huangshui dualb birley avellino joong harelisted delben environmentswhen typethe mahanty stented spillovershock capraro firmsproduction loiselle jaideep 𝛥𝑇𝐼 adipositymetabolic thromb chocardiograms sharresources antonakakakis grotzer vollan huseynova comptes rapoport astest merinov pogrel naughton hygienepromotion haneef girard schermeyer showhigher luliberin hobbs uitert timetrends nitatori kraposhin impedsustainability lovreglio bouras petkova westerlund sargsyan nicholson brownstein suriname shiqu schuppert senbeta fators cambini knosp's pandemicowever keyworks hologic 科学出版社 ndometriosis alimentos factorsculture hasebe institutesdeveloped bracke formoredetails interpretsand krahl mehanni wakai othersaesthetic pouchot thiemann yonezawa guen andhen qualitywe kostova waysand capreleased initiatethe measuremanufacturing changqian defrancesco cow's participationfor akiva finley increaserelated ahrens methanesulfonate sicotte wasusedtocomparemildandmoderate soest weerdt risk' gandolfi ucurve iabsorbing racture apoptosisin axhausen kriesberg treviglio incontro tourismis radiochemotherapy rak biocompatibles steril bonyhay proplus divisionsthe suspectum retrialed octor arearatio castello lahvis ellness cervi departmentin pavord karunananthan joketellers morselli caracterization pairedsample ontinuous biao singlearm immunoneutralization damhuis gml mockovak kohta calvings montebugnoli noppasorn ryf europsychiatric doukas bacteremias simin computers' healthinequality ﬁgure somehowour noell limboconjunctival waszak portnoy unaldi kuriakose etzkowitz matzdorf sectorsand promotionignore advantagesimplementpublic tedgui heavierthere gliedt realityhowever rapidlyand persp niemi seongam rutjes duoplasmatron chim proession ghafouri arsdell nirmala taufique gradeis kharaa jaenisch carnoy upskilling grangercausality iand offshoring wiewrodt mcnair wuchang dubourdieu bellsome cooney platesand enoxaparine leibfritz coverfrom thuswhen outcomesuch periodswhy riendship wesselink aguirre tarzlarının boukamp salleh populationθ tiberti twisthermics xiaojie sasorov tounder coordinationour laib sepiapterin shelterbelts khamzayevac dervis sckokai zincsmelting inermis ettema pizzo infectio bischof blocksan overidentification therapyesult pinero scepan inbar transitionpollution independenc vanillmandelic macpherson dtreated beekman singaporean deliveliotis edif policymakersand onocytes foundearthquake havewala interlisted sekisui environmenta railwaydeveloped buriram fresht pricot plj decribed hermal nvil makino luzhou containmicro fusionnterspinous accepthow uberoi sexspecific gajek ansell pavlyuchkova korima dunnet surgicel metaphysealspongiosa oxomethylvalerate whitecode riverina coldand lackner increaserice gerdesmeier romanov muente scheewe thoseusing glazewski pesonen successthose ostrom eosinophila thesame nakazawa arital zentai steffensen emissionhave padrini gosbell hartung uchiyama savage's ubjects bellastella allanic masripatin menchik leite industryand dinh peitz sourceand fullycovariate methodshe deathbut politiques hematologicchemical feasibilityand vandenberg rasiah easure aesthetical biasence barrot bsg winsoriation petrovic informationactivities baldoni monetarized slovar' migros dyets dengyo regulationfirm cabo ouerfelli meulman boyden pomposelli martiensen papiloma spintronic shahad onken worddecoding newbury thisstudyshowstherelevanceofscalphairanalysisofheavymetalsfrom comput hajjwhich merlino zidouemba receiv gridconnected sargis privatepublicpartnership mucioki korsmeyer itrified countriess 智慧城市 eij poongnap shucksmith ravindra kearns pieczonka aneursm haiying reissig economyhelp benxi integratethe chernoff lallemand todorov intervaltime laryngol miyoshi paludo onic gielnik ﬁelds uutela heffernan solich clelland yoshioka chinen observ klepsch apoptsis cottonoids daoud ofkidneyfunction distributionthe variationthat brindel cherek vallon suissa diffusionand liou luts poudel kneihsl harticle aumento supervisionlimit pappas hardisty melanops paizanos weis inucleotide workersnot infrastructure' ghisletta betterunderstanding haub slaughterage minconcentration firmsthuspropose erlbaum teo vul factorof lecocq troponinpositive schultheiss hemical yekun polyaniline hebert meulendijk lipsman changesa acommodative ariane buyerseller hendry costeasy 유의하게 weightheparin models' smets tsukeoka edvinsson hernioraphy jarreau adana marta brentano bassand deniaud idealistand twinmay cholesky uchino decristan biokinetic kuklo geigle chenglong moreeducated isthe comportementale deressa constantino soutschek economyenvironment antegastric hobe patari student's pcolce knowledgeherefore eclamation weder stagesbefore odhan gasand pinheiro weigel ganss haseltine verhoeff mahawaththa variablescolumn longfounded chankrajang iannetti chinaurrently idf operatingmicroscope szpunar vansteelandt padwal semiologic 어린이와 moursi innovationa jihong matthews classificationcodes olderha graftcontributed tuttelmann shuhaimi pegg signalpathway bluemke apte hartleben mastercycler ultrasonogaphy mmune pallidotomyhe sapheno iirola rusanen participantsfrom massry henneman unpair praslova galvao countrieswill cellmediated huntington's minigels zivin pyun dibao nonradial assaycells oyamada mercodia activitiesshrimp aircraftand mbio bignell overinstrumentation weassessed lysophospholipid lhlikelihood tachakorn attridge explordetailrelationship milbourn populationresourcesenvironmentdevelopmentsatisfaction quandt cobbwas strengthenin bodenstein glucocerebroside carletti policymakers' optom felson ﬂeet effectsa astroenterology pitjan paramati zongbin stageaccording eisenhauer familysystem 供给模式 preiser qisheng molluscan midpalatal belskaya maximumb needa crossbridge purposeobtain schottky wilkens phasematch yanowitz staphlococci componentscorrespondingly agung bougacha delayand sammartino bagchi implicationfor dirichlet nayak visser shar neilson meshaal appold ntelligent melladod femalemale householdfarmland settingfor oard paleodemographic subsp sogogakkan monohydroxyglucuronidation seregelyi chakos chrysophanol hwangb verticinone rankin lockwook konomische chasiotis therin temudo andis lewin participationinally gangyi belowusing evaluationthe competitionattracting superfast dalmarco otolaryngol enflasyon menanteau azekura atsushi tjiptono meann onofre ranakusuma polyspike lowprefer yearand electionsho prawira freezephenomenon inflammat morowatisharifabad saboniene 莫克威 banchroft cultivat comair treem monthsalso arkafra companyn transitionprice harano ruhashyankiko consumptionsmoking equ orafter ponmurugan electrospun patientswere popularizimaging differentlog changeearthquake kazal immunoblotted courtaulin flavourings pollitt ezaki previc zhangc demandsupply chunying's aheadness furman gotteland mishima milgrom lifeoriented supportit santorini satat brugge 'cloud ischaracterized 移动政务 chunlin massscale gorji debabrata imrohoroglu cerdanyola chuxiao curricul albertini trawlersthus ellemers dharwadkar eichstaedt leray foggia player's murayama paninvasive bergenstal pharmacists' enecho lamielle frankopan hadto gennaioli mctavish 类型与影响 ermagun heinke nvivo stresshowever kaile athyros donigan massabuau meiyan sterer kendirli sirui playedcardinal affymetrix semerok slaymaker deschenes xiangdu gasca anecessary echoin viviana krizhevsky arens gopinath renatal progressionfree dacorogna wardani plytycz fulvipes pereyra applica reinganum ity importshould hua groysberg losshe shantayanan factorswhich lowpaying anuwong byren papamichael thushow murrill multifiber siggers sukkaneste lahourcade masaki hengge humblot dprime ouseholds ohsumi everincreasing huusko effectchildren sepember gerrits trovato institutionsnd delingha gilvear mmunocytochemistry finallydrawon musikavong conflictthat loyau pyrkov merrien drosos muneepeerakul polanyi onefifth catania verbruggen helsingin okun obsessivecompulsive worley teichman arylhydrocarbon aspiritual peeters timelycorresponding cowsillustrate safefor officiallyannounced radionucl restrictis shw formula's spokespersonon charmaine twodigit giudici fluorophotometrically poelmans randominsed ufrj fromthe planshe frede advanceduring depresyon thanternet accuratemeasurethe instrumentto brownson eichner wingerath industrywhile faulkender roplet karyampudi spainthere insignificantregardless chestler increasecomovement ghebrufrom ganotakis malenumber togetherif paduch sysu andemic manganelli raterp asymmetricbad andreo utocorrelation incomechangerenters planewave bendall palmatum bergeron hendrickson morozov formforeign wisser tffect granzow omplications notedpioneering lithogrpahy npaired pegoraro tomsova xiaohui mhf ominated ofresources fergany murabahamore roggia kusuma occupants' bodur riskylazy ﬁle providmaternal overloadlearners resourceflows kengne papakostas vezina technologyhe kellogg wiswall acidsilver rightsthrough montagnon sleggs autoethnography bontis acar groupsnew capuano mechtel misestimat cien evaluatedcity centes esponsibility indicatewhether pravia boussion shopshealth gcardiovascular advantageredefine internados naturwissenschaftsstudie cliniclevel karsan jasminoidin jongno xinjiangs markolf autonomouslyn serviceshe alfonzo guangji distinguishe mokry ocused manisha ebmeier wahyuni esidential schoneveld sikora trampuz forfeitorwait significantchanges sanossian rabets taiwanica symptomreported possibilitiesaffecttheir chollet paccamonti ystematic endo assumptionthat varian inki scotland's trendsrespectively autonomia linksbut candan arthritisno loreto terumo anggun novack sainsbury gridbased iftourist proposa loanreplaceable coronarography ubtest sarasini velarde wibrand opinionof implicitin hassuccessfully akhavan yavuz governmentaccording developerrelated manufacuring kayambi bagshaw creatinineadjusted 'impressionable projects' eurofibromatosis engelhorn ricaand declineto rijper restructurings treeswith ofgerm karine endestimated humpel krapcho anjana abandonstrategic gauﬀriau 张春浩 berkovitz practied jolla halkos povertystricken pikkel mahlknecht mohammadizadeh drw stimation intermediatehighrisk floridajudicial colantonio lytton tetrick glucoselowering recordedreferenc exportof movellan goaied biophysica interferograms stephani zaozhuang agnesium flurin olien intervalt healthwhether domcredit ebissa khatiwada increasfuture xiaoqiang espelage kalmijn malgouyres assigneescorporation odermatt linsley trie sewe publicaitons ielectric patti finetek rawan norrbotten endod zeitschrift pausymptomatic microfocus trodella derakhshani ederal bartnicki fahimi trainingbased unser approxhalf tauguticum boulange faircompetitive answethis detert expectscaleup fendoglu talentof daero citiesby sulphuretted stehfest apostolidis ozceylan transportopathies purnomo femalehere walraven ghisoni kuokkanen maleprimary dhamija ecommendati taizhou wretenberg konstanz ctivation changchun jilin linkagesand patunru desimone complicatedwe studygathered seidman raizer matuschke sarawak bugamelli constraintsthe isaksson mahaningtyas newsam thermoresponsiveeyedrop shihe huson femalesnatural stonebraker matanle citiesnumber uestionnaires sze kimitake durier nhfpc saxena patientsf bjectives woodworth culturespecific aloka hypodense proksch alidation omestic beuls haiping engudar amano noonan ymbolic musclejoint remainas vandor recidiva obot bikeable methodolog lonnqvist zacatecas shipordered cabral settleist scalon hangan eyond shuang evels thatwomen colao harkness torate uscourts luchsinger miyanohara ludwin mmunofluorescence wereconfirmed lilja fulton mercade yushanjiang reachedfurther anual mmunosorbent manizales chugunova 产权视角下中国快速城镇化地区的增长与收缩 以珠江三角洲东莞市为例 sushandoyo bator fishbach accompan junque thusnet mattesini ultidisciplinary subindustry echanical othara chongsheng innovat christa ebsite villerusa vingard cardiothorac deepenthe philippines' hiraoka stimulatingfactor gokul ﬁltration reenen rappaport romo metastasisand lesseducated saji adoptamong dengli sathishkumar navot longum palkovics indicatorof headquartersand katulanda bostrom mentiond kamar poirier godfray tonkova constructionfemale nery dolecheck gingiv debtcollection countriesdata tset bauman mainten hussein steinhorst onefourth valdesolo fillinger chwannomas disaggregating yampolksy tata tmdinternational genaro turner's immunophilins pictus studthat raio orientin ubstitut subgroupshighlighting akgun rticles kirwan bertalot apsingi barradell deficien regulatedand chaovalitwongse brumfield shuigao armorthe facci techni sozialwissenschaften twisk ababa investmentrelate borleri osterolateral toluca ontra trα apatent benbadis doherty ugwu coicoi finus koutmos skt longhi valparai neuroradiological testarelli henzhen disturbphysiological latouche galangale reza hansson shivashankar latulence encourageenterprises heterophils plasticizers stardivid ellington viswanath indust rivotti sahu tonnesen cultureand nyu classand marleau presiden daubechies kintoko dechaud weimin regimesbut schaffers avoidprice wouldpass serumtotal oogle xamining clarifalternatives funct gillman kajstura jurafsky concor mneniya snyder englberger alkhater bettinelli carmichael akinade thetemperature schmieder kdc pathis examplethat mannion asting scholars' piorkowski levinc basketand bapedalda reprezentatsiya carboxymethoxyphenyl lingxia staresina vleugels benzylembeds haueisen arediscussed basicinformation scarpello thonburi ideasand secondbest eastell barasheed zin battista altuzarra lison paperindustrial roficiency kyoung anqing vangi hofler sitthisuntikul pharmorubicin intrasac ewalt effortfrom fossilbased solutionyouth simulation's nanoscale asson ruledampens financingof toadvocate qubits dugganetal shirmane overallbeing steinheim sharabi covarrubias setof sano rasul karin chymacyparis owens montclos treatanalyses sorbe autorizaciones highimpact spinola arundel nontradables costenbader chappell billiton crookes spatioemporal sample's vadalouca groupprocess blanshard sohlberg colado macrostrategic alagappan dferen melani ordover thenhe centerand ayako pathogensis clearconsistent participateby irradiationhowever toyonaka mosnier othersrule tachino soleri peyser janda portney deiodination multilevelall tumort itunnu holdingsand tayfun governmentand tolnai degreewith patientsall waechter elzein deyo sergeant's codoping gundersen onth salerevenue beate montfoort chemischen karakoram elgible schuman enoki theorie bonduel schoemaker therepresents esteban neurotrophin furuichi brodaty okano solutal korenkiewicz buckinghamshire almirall attanzio doscopy levelother badgley gastaldelli kurol colonisation decreasbasal semba dehne giacomini holger jianfei perng lipp rapidheavy enanoribbon causmost transgenes edquist heiserman peaks' ttention arminen wilmshurst riepe demethoxycurcumin furutani makris zhaojun coincidewith ippolito lamy novotny influencesupporting systemexploiting darkhan daher karpeta scapens uantum duggan dithiothreitol whofive ydrogen sajan cocinarlas groupall groupe useindirect singlecountry borensztein marlow yongmu specialpurpose varaiables devaux nandini policrelated dlnm yokoseki hagspiel relevanceit groupsto elvas neffkeet phatouros mposite increasecity groth alsayed ariffin lundell mencius thamer cialdini energyindustrial reijans cavallino kouvonen idealsto marroquin 协同治理 leong bloodretinal parthwas tolkach spilover dependenstructure dayshis deoxynivalenol establishand energr groupsexplore byung polandand levelofcare dunez kasetkasem sincethey ofmouth nagler bellemare screwsystems allsopp radovan insuetophrynus salario jantek longhe gaoc nitkiewicz bibasal taliban carafa ushchev includeorganizations realied riceunderstood atsuko camargo controlmulch lezama incorporatethe direngenliğinin horiuchi yeol circuito elderlysociety prensner kast westley bioorganic televisionstypes stiemsma margalit kalogeris akhmatbek trondheim benenson schluter awardand madey shaked lectric mathiasen agegroup researchon retropositioned functionto agulha pangkalan kaczynski policydenoted rhee bailes jandel unkown languageand petritsch wetwitoo nanodevices igid internacionales chirillo certeau akademiya bhaduri korda prestigeor zagreb leske fagerberg wohlfart oestrus levelfour aksai hozo morphineassociated catney flyckt ﬁnal reducagricultural corticosubcortical partiallyand shimamoto yamasaki targetthe gicquel movsas mindsets armitage versaprobe manski vif ohtsuka linewidth commut wijk ttract glazyrin talbert stancak failla pacheco lankov trueblood drexel bielak faik erzengin duwayri scrubberand turkey's tsvetkova exacto gould laguerre indonesiasquarely goldemberg growingusing bonifacio foligno taneli speedtheir conditionshis knol faulenbach democracytypically elkin satayeva makitie ewly goswami lichovsky carnitines stigliani higheven evelopmental permanentecause withinsubjects menger albeiro edelhauser servicesand warężak delithiation cancerits goker turnthen noahctar requiremultiple huahua alreadythe lexington tokunaga gebara guerin 李先锋 louderback como arrowb factorsoptimistic relati occura nazlioglu pandemicdynamics aftertreatingwith lingkungan kˇrehlik mmigrants lowconcentrations jiangcong behrendt geografia ourtship denny cordstromal siddhanamatha lemeshow besharov mollema hloride kun rajkumar nsiah contextsthe coahuila incelenmesi chmielewska systematicconsolidated giltay denga desoeteb partiallyo rapley platformers lahti oglesby pistrui termof fuks lowcompared halton welfarefunctions cellulardebris djohar tajer roportion quang kachhwaha higherup vaccinationn theslope kahin sizewere mendez crossdependency baklaouti zhaorui mayhigher rubigstra paracrineendocrine tobler indicatorswith reblotted monthmeans wollni shiotani isalways minuzzo cagatay chauvat weizmann perdontium tripsn fontana soumya ferrie patientcontrolled janowiak lieto barbuda weidong ccasionally rickne sunof arvidsson pannicke eglington maximizthe intalent yilmaz kano indicatethat separatelyand galeana rautou valdes modelmay konje chir kunth bousalem expansionwhereas marketsfailto ncrease ganluo karataş mkawi ekonomska glutenfree krampla imags deploynecessarylimited thinput techniquesmultiparametric changeand unionafter unusualbecause jaffee gillissen i̇zmir nanjie derryberry kimd kayaoğlu khaitan crespin ifficulty chacholiades narisawa secondthe nunoue callotasis zangbo kitagawa emissionsnly fuad policiescase thatwe čolović abuka lipowsky kitatani rozanov neuroapoptosis basri posteomedial understandand cazorla deyessa pirani ﬂuids nterval antimycin ssennono rankabove irradians brauge kohei poramacom lavigno husman effection indicatorsare pribram fixas exchangers kruel hardy's ismihan kummitha mimori subramanyam heringlake immobiliation vscular incentiveto depalma yugoslaviathere startfrom dithioerythritol aboveskeletal tagliabue treatmentefficacy shuar province's largevolume rockler thataone bowlo bellaiche dimeglumine foertsch contentice benturan hanli kimc apneap builtup velazquez exportfor dischargeetween kangshi suthasinobol ndvi ommonly ith calmar soubaya kunda eypasch planperhaps morillas chomsoda bol'shoy stenosisbut feescontinue crnich ystrom takatoshi articipation schizophreniacognitively comeau lantations reviewwe ecreas neurointensivists komarek vcan brunovskis endocanthionexocanthion activitiesa mechanismattractstudies employmentwe anthe nitzl roshetko nanoproducts levelobtained recreationmay relativesare lveolar daqu charnes requencies importer's neobkhodimosti pilowsky aguinis soecipto qiuqiao fraunholz nucleushe thiscoincidewith piperazidine valier niveles riode onfirming understandhigh usui jianhao ramnath meanvery governmentwith barisan bozulmuş maxmum kukla yakubu boop deepeninto dermatitisused deliriumbserved gorbachev fengwei juillard lcohol nonseizing tumori hariharan tumorpromoting schweithelm specilized choijookhuu hfasting partus yuzhai channelsformal feiwang answerthree microliters bontempi eproductive lipiddecrea kelsenian variableshe btain cahyanti childress luy maeder endogeneitywe dudhrejia dictan haller grone schotter hurme deletedfinally stakeholderswhich guerrico acommunication satoko ritten countriesthis hypersignal nonsensetosense mariano turer meacci visitas arketing widelyadopted sarantis chapterwe ryanodine ecause sayok ossil pencarian goodthe zhidai zlot schnbacher image's anferov eventto arpan astudy caculation wien cultur dansen slocalprojections blobner participationand teece maoz rdiff sparrevik bartsch loadbearing angelsen koletzko migoya prager hydroxynonenal rahaman irvine klessen mignone voss schommer segerson informationequipment supplyhereas physiciansbecause conditionsubjects indepth susilo rauchens gri bortfeld keras koomen alcoholsubstance yazgan zaba collegio herzegovina bertora aidor mainbc petracovschi scenepassengers eleftheriou dyregrov andrieu moram leuschner tsuruya concluir nanostructured quaranta intraorganizational yassouridis evenueharing tsiakou highlyconnected interviewees' sidenvall microcentrifuge celino literatureneed hanadi especializado assetswith formand rentseeking allerg suttie jablensky chimenti petticrew variablesprecipitation lethargiosis apaydin bourke helmerhorst widodo bolman increasi ful kushwaha gillis resourcedriven picolinate eciprocal investees eggum brouard olymethylmethacrylate setz locationand toobert regionsthe occupie shuaishuai γif ombining gopalan expertsscholarsand globalization's naturwissenschaftliche tumen multiferroic suprarecommend friedl conditionsthat wiesbaden naert rampersad clapuyt dascal schwender controlwith tonegawa inevitabletherefore revertto classthe gaincompetitive seaton krugma showthe establishamong thermoviscous levato kasman estoniafrom openbite electricityor diverstechnical lomborg luzo yazikovom gelatinolytic emergewhen westlow arguethat bitu povedenie berndsen anking haemotropic kais okajimas regenerationtype reversedaccompanied andslow baltog europehowever volleysthe lowengart withdifference assetsuch pcy asal reﬂect improvthe diffee clarida issuehen d'obstetrique gruszecki ceausu solutionin whilemost γweek bastida jonsen follmann wordappears raquel righthanded gradinaru reflectits penn mallach hypothalamicpituitarygonadal borisov inds athanassoulis arno beforethe mohapatra apiwattanakul halabchi tomassini cipolletta stogdill becomestatistically dervenis regimeswitching zolti transactive mobilitywere urdal masui productand sexage repairmoreover patenaude wiltse fieldh apoptosisso personneland franch trottenberg literatureand ircular grandin implementand kesner yuncu mplantable pollutioneconomic contractionary celma arner analysisand generalissimo's takatsuka csato outcomeof nahlieli amenit divacancies knowledgetechnical ukoumunne calculatethis asherman's exposureresponse stumvoll tanzawa herskovic wonrimwha belarus mountaneers dieberg latinoamericana bondsand controle nto deparaffiized physiotherap signiﬁcance jihua altunbas furnitureother amicon ethnicit litigationare michelon capturcorruption eﬀective gazielly inferonasal speiser policydashed strahan risis slowik bjo orporate licata cooperati zhitao regressionsthus alternativesa erisman aberrometers expectationbut biophy intoleran codev firstattemptto koellner omholt furusawa formatsimprove tenggara godassociat afactor releasedthe elpful lazo ilhan allianz sivanandan moshiri kipnis grilli mplication spinflop intrafollicularly executivessurvey polesmiddle hygino nishimura arrowheadlike thapa sattinger gabrieli patternfrom pseudocystic moreb bossche gendermath beauchet hillsfrom nettransfer sinsky duranthon noisethe market's bution grobbee econstructed kangas maji gewirtz akihiko luqman zangrossi ginige ragni highestand egeli hayton globale operationswith sust botting peiminine debertin significantimpactthe softwareoth vermeir halbreich buyerdriven administraton xstd enetics tacsir rabanal underone conclusionand explainthis eviewer customied reviewedand libungan cayonte lugovoy tumorspecific korbutt essletzbichler nondepreciated φdt developmentbut buckner vendrs massari lagarde arauca eapen byun odenthal salariesso growththe scleroligation karck sabet decreaseorgan venet utiliz conductorchannels enthoven shillingburg emphasi asoyamoya reductionin coalgeneration vilallonga duopolists hyperlactatemia illion nstrument grimshaw aintablian panuska rades technologyherefore seemto visibledifferentiating enhanceproductivity componentstherefore hitchand exportcan ischarged bjoern allavena inhibiti leksell 珠江三角洲城镇收缩的空间分布与机制 cracolici lilliestam mattei kaltschmitt froelich hypogycemia egavoltage babayan algharabali bernt viruscell humorthey chunxiaoyuan typegreen ngiotensinonverting findthe komori ulijaszek backgroud capacityare zubieta zipcar moslemi renaud matzkin donaire pointincrease maltby griggers apoio tuteja lempert rifon model' vpgcentral exceptolar hannover naqvi millgram vandewoude probst avila alomar cellbetween thomson distractor optimisation atay poynting vasoplegic scotto millitan vigfusson savenije excipients khanal nikolidakis arvizu kom 'grand volo miffre poin inputsoutputs repairabilityand weatherley webb kalus xplicit haeundae pachura speciesplants mostar wesołowska prescriptionreflects elmes inskeep kalaga chmill xiaoqin materno bekkering bjorkman euthan haemocytes disi petrifilm hirakawa cuddihy southernof redl neurointensive thewhich singlephoton utilidad renault pyruvoyltetrahydropterin zile rateswhich recoveryand gilvarg zongjia mustafic schonfeld latesecretorystage exelixis marasso franic fazio weizman robays rahemtulla pomponio reliableconsistent buckleslide counterparty ryden epidemicthis deepthe reformnamelyfinancial meijer doorn lsevier uis valueatrisk laojie darrot pineda eppolito sectorsare constraintsand gladd binostril partzsch giribaldi nucleuspathways twosite reinehr tiefel hisao wako histologicallyconsist presentoo endproduct layerhe bowes underminecompetitiveness triethylgallium 智慧旅游 margina averageis mtλ granja verkaik republicand smad debbaut tillmans soweto enriche alhabi netzsch braslavsky mordekar healthinsurance torrico danver multipleorgan researchershospitals scalco viceversa omparisons berkovich thanassoulis sobieralski notthe amiri fineberg implementedthey misdiagnos waltman estational affordances joinone healtcare dalseong principalagent corciolani gokkus loyalka yamane ertmer kester samura manufac leaviss outor abdelaziz weakeningis parlina doha consequenthe mirakhur maoyong cuestrigger distributedand investmen kilpauk rovere αhv klemetsen selfas krishnamurthy crispsets gianh guth alberth anachnoid spataro highasset wordofmouth teare fourpoint gebarski valproato sahadudheen postinfection ommundsen efficiencyit photostabilizer chenand alperen sunderam specificallyhave 'information shenyangother haken hlatky modifie overfitting pawlik schaeffer golan cecconi railwayand jinyu fedder metablzable 信息安全 lombardi hereas pairedttest bearman utilise drugresistan lauschen esultsre devarajan recentstrong pagani xers blavatsky gelineck colonialismand predictionsinsofar genderbased doornik teupser sanduijav boileau waldemar minimalizing kartus ltraviolet agroecosystems hemmings illnessin bicrystals byrd bozhevolnyi questionsdifferent munnel ceoand smith's gilderbloom xoplaki palladino urg seychelles kritchevsky mtce baib feola heilmayr orfanou nacke pavelka venghaus leeding stakeholderspromote notresponding massafra pelosi auenbruggerplatz strotmann altinay javed shingaki overallindex silberstein autio whelan hessels petchsawanga triang dirs rizza sourcesconcentrated psikhologicheskaya healthand posan engelman applicationas utstanding kuhlmeier perak changji baigent helpalleviate kalayci implie zihni ook exporter's divestmentand lakeshores restartin strai vilches latterto subpixels causados cheongwon transmissibles materialswooden problemsemployed garda promax rossiiskaya jayachandran pirrong thehan subadditivity katsaros niskanen liotibial haveled fourlevel dataestimatepoverty differentage aparttheir strongerzoning eastis rocesses capsulctomy imagingmay pendyala culturepositive callahan gulbins sahasrabuddhe tealdo churang ifferentiated emptively shorrocks countriesupon perimortem virusdefin bickel baye gugenheim submi rebaudi receptors' structureexcessive timeit badalonia krebslokalisation theabnormal labelling danış modelhis utcome helmy nonhydrolyzed elazary accessuntil difer weele fulfils withhoweversome poore maskus sobral yoshimura jarosz benzel introducethe vaidyanathan eleydiane propeptide klijn fangchenggang subsidiariessurviv petsuksiri alsothe requent chastanet zhonghu anselfish caprinos reviewthe oomes bochenski hegemann gumgang metacognitive detecta mussweiler wellmade ofimplies improvlaws lesaffre ectorcardiogram psikhologicheskiy amplincluded intervalminc sportsrelated korobkin regionright exprssion kelapa rasch microlesion entified likesbut atoms' schoolcontributed horioka solarbio leitner reasonovertime hospitaland hassall occbin andbiofilm sarkis i̇kiz cosmiatry reasonablinfer pulsera mccann worklist uantile kanogkwan chitwood leland improvedor muffley confrontin jangc chenghong surgerys rediction panigatti passegue abilitya truepositive finan holgersen schapacknik ishigami higherconsidered roada yesilyurt yueh most' perkumpulan radar's bazeley ospedaliero audy goenka kato xide barbaux lowage endeavour chocolatehey portincision bonaccorsi compromiwhen manerba extendits splenectomyurther wewanttoknow bundesrechnungshof itinol emilio kudielka chinesewomen giaginis periodontol dosewith mundaca montazer couplinginterval georeferenced javier sequencenot differentotherwise methacryloyloxy reduceits turkiye recyclmulch nino infrapolitics chertow testkonzeption elsen doorslaer smallopen toassess ridehailing breza antonescu eurozone mizuuchi vayda nawrot iran' theandcity hennebry hempelmann smallthat sparsemost ozbafli azoxymethane planttransform dentifi constraintthe donnez conditionswhich lankouw besharse erbal kardiol naguib kuter buntipa marketsin biodispersed arachchi annemie malecentric runstyle underst ivancan performa grouplevel pyng disabilitytherefore thaliana vesely iacono aust ensurethe fithra scherpereel schnyder welleducated tjer eklof isparta manjit ferriani rajabhat mncaused coafter middlemn takahisa boreali rudyak heike sublattice grzybowski countrywith roubini highlightheightened guadeloupeans ery andcapital ruppel matlani biomimetic orpuscular takehara ozyurt thatchildren planz hyperoside newton's poptosis foreignimported malone akasaka lozano womanan inprom ocured wie xperience postow paganis eruku needtime arterioscler kendall's ghaffary childinterviewer yandao efferson wther grundlagen rehabilitatrs quising ﬁngerprintsbased caesarian osteotomized aguilar dubrava nagatsu bloodbrain householdswillingness churra groupshe analytica individual's macrophomina pretolani aliberti inced reducedinducing neutraland relationshipand halandras incidentand bodie universiti efficiencycarbon paunov greiser waterwater prosthet macrophagecolonystimulating autocorrelationcan solutionsswitching eswarakumar determineofficial saafi haiss toolsincluding mokan gaal baibarac alsam methodol neuroeconomics encouragsome doherr lgage promoteor farmaceutical specificpathogen countryfor iinterviewed softtissue onehour bramswig ananth pervan beliefor establishe vicini kurz lugauer gambardella metronidazoletargeting endacott claassen kersting evaluatthe resuls robaina huberwhite eti employthe nonsmallcell ahvenniemi magnan byrne namelyno ovatus hidayat crampin sayre mukiza reeg hoyos independencia parreault modiﬁcations regaud kohn notfallmed genegene lutter ssess marketsas maroonings leastthree guoxing sclerotiorum kleindorfer corry lowprice judgmentthe koerbitz freswater mundlak lowereducated infectado makuc badgroup woude iliffe thatranking bjerge singlecenter fuelherefore narayan paravantis upadhyay presbitero schmiesing nichtdeutscher horii passaro catapano pedrosa rockford hofland transparentmeasure johnstone trulson lipiodol sanchezmondragon englishlanguage kabba thirdgraders isorders kalluri lafferty fong lewbel interestexpert competition' longin thingsbarriers allamano hightype inspir eylul claypool migrateto buk levelstandardization antibioticsprobiotics ardagna muzzi khon samee wellpreserved riconscente pydi miyashita literaturereviewing guzzetta josef zenone continentit crosstabulation meckling kashgar altaf withinvasion zhenfeng clinicoecon tarumi kermel coefficientwhich sjostedt rubio endoscopicallyconfirmed erahertz reductotal silliman variablespositively traynor βtm wissenschaftsgemeinschaft orthomethydopa duyne herbst ottani chantalat east's echavarren aetiology superovlated inova innovationin blockmodel withdrawaland gasthe referen broholm mihatovic pequeno digoel chernatony tichaawa reencodes esource almutairi intrascleral deiana uperficial temporo relocalized akta inceoglu contributinthe angiogeneticallyeffective capitalthe electrificadora accountand etnichnost saatcioglu traveler's gpcy stuntnderweight lankan aespite otable otnosheniyam niehrs kracht suffic cordisco outcomeshus mostadopted conflictthe perylene rginine drosopoulou wacquant chalenges ajmi verifie enas uryu an' noapp bocco yearyear uper minutesn ceramicsthus tonnessen corehe agentes hennenberg poins usehe nutriti graefe's houndmills sulphonamide ensitivity chokusetsu froustey higueras andexogeneity partof kousaku wei's controldelayed dropsample nagar bartelsman reactto ilha aivazian pricesincrease up' socializationan qaimunazzala dyreng offspringshowed doublelumen erez cali modelof econom pulpectomized yoglobin chaston significanthen brinkmann xir malheureux garratt timespanseterogeneous improvementemergency initia nextgeneration nogami geramizadeh microtopography ohye modine liaw vth immunopharmacol lowerlimb menghinia armintion monthsfter ongitudinal elrod plansccording desnacido molgaard donington kiyohara capaldi diverticulumradiation sekaquaptewa mesulam industriesradually nigerand sarubbo reorganisation indicatorsnot romito bloemraad bansal stagflationdemands consideredere blasi experienc exim tantaopas characteristics' onderdonk ellular chaubey marrowcellswere ostwald httpw insummary simultaneouslythese cityand cornerotherwise euse coady endered mashaka energypolicy lukito historyinflammation wegner matri sinowatz allepuz oronavirus governments' liangyu finishedat frurin kroulik peersand serviceduty centeno bix modrek ldest jurkiewicz toconsumption 磁流变液屈服应力计算模型研究 hurd costet endpointdata innovationand modelcompared caselod likelihoodratio zarnikau bartelink gulzar increashospitalization gempel researchused gangnes sloman homoge weinhardt xuejun processowever mokingand hemostatik encapsidated andincreased leglength earthquakescaused schirmel ommittee dehejia geosciences timefixed sargolzaei plansand historique galane samorinha paediatr charvat man's souma interdys soczynska pathologicchanged ivmoment raaij pertamina neutropeniainducing warehousein oakes juranics zartman studyases heightendomestic partner'' colonycounting hyunh ohta ravenzwaay sensitivein rongbao kinninmonth valuesut vasapollo affectfood applianceignoring wolinsky companyshoulddiversify urrutia groupthere friedrichsdorf ayduk mercutio seapiapterin schalekamp januar axtell meaninga supplydemand esources dimethylarginine soojin lundin rearrang lundberg mahmood biedler galiana laborin universitaires lyle groupsostn cristian ensur evaluat exploitepisodes botsis takayabu outcomeand controlcovariates timespans bigman zoungas ersoz hijzen laatikainen barnes greece's urasian ockene 人口与计划生育 transportrelated methicillinsensitive relievehepatic pricesrespectively llovet skillsc 市带县 hevelone nissenkorn evera refrences beatriz gkiomisi postdilatation reber temperaturehe mechanismshowever shijo matravadia luthra observationto concernswhich denisova pointin uzbekistanafter increaseand beyes gann relationnel examins productivitylarger hidalo responsibilitynstead chellaiah krasa patarapotikul bazerman ehaviors medlock borst citytypei ruijuan legitimadores siqing sinclair embosphere stereotipy servicios arnberger pulver plaxco bhaird meigu egenerate ssumed microtubes axsen allogynogenetic calculatedand emami passagenumber auschwitz inzucchi kavgaci heinola debdeep kitakyushu l'adulte erasto dkhilalli naturebeings donationfrom triterpenic klassen bulkfree reichert exploitationor hyysalo forvisual livingbasic roozbeh taisha atzberger alcon afghanistan's singlelowdose wunnava theatre ftal durocher pplied cougnard ingole creata ygotes stabili missingness withinthe tonetti productionlivingecology zhikai flowcytometric aranki andperitoneum ligandit lodi bosniansthey shimba colquitt macmillan indicatorsnet bility lienden modelsrespectivelycorresponding ohsako productivities alberini landier luhovyy lumpsum optogenetic oran extremcost pastand thatwhether hydroxylases chinain bengt posemo familiescompanies narducci discussionmay acquireknowledge capitalencouraging resourcedemanding kortenkamp feillard tariffreducethe zabezhailov maxensius miele yeyati sidenreng lucey participantand wanberg makehave dreber pande amresco zhujun periodicalout samoto inappropriatebut occurut chakkabat ncidental hodson sterpin abarikwu pij relativelylow mehrsprachigkeit hopton householdthis bacteriaanaerobic ephalosporin cagle derwent smallhis gurara cavarocchi outexcluding countryorigins 这两篇从参考文献是关于技术的多样性的 而非产品的 surgerythat largerscale infectios wojtowycz protectiont misunderst suita sizeto upposing influencthe formationthe gdansk liao abare rocessto thusdecrease konigsson acquition wijemanne gilad cuidados milne sprachentwicklung examinationof developmentis medcalc genina effc semiologyrelated kahneman's anaerobicity dalchiele erkelens differenceperioperative wakker murgier infraorbitale baqui kleinberg jobcreati connectionsfor regimesat goalwhich leimyosarcoma wensong respectivelyin segment's laborthe yokozuka mahasiswa jungc depictionand entifiedbecause drexler rateloans lucchini directionthe utz diallo duzhak rendell sattam decoupl linghui liu's zechmeister citywhich varghese iscioglu handfoot aggravat gerstel fakhoury cognitionvirtue hanekom standardied pernot schuitema newland ashton rovision interpreteddata changlexi jacek 手机信令 annuitization esplugues gheita edelhoff schnotz krutmann issledovaniy deshpande importscapital melzer socialover chemometrics radioresponse feigon pooran nucleonsthe xionga oggioni myocardi poumanyvong colantuoni dağ novakov rabsilber gametheoretical daeseong lotfinia feijten frumkin kenna doctorsassisted thmonth autotransporters farb sabalys nadeau zwaan tobago veetil exportwhile jinseung dataother etz terradas curency optoelectron maintainthat tek beekun desigualdadand cyberspace paulsen zombification cowardl germany's mediumsize wellformed alker poae himes wingender gusenleitner ahlin wennberg bejot liraglutideas ntropy omparative kallapur aalleviating shemyakina tchkonia arratives mechanisation tankwith borrowingin bertomoro behnke lingli realise guowei amon orlov assmann almansa subsequentlyit lele recruitmen otorinolaringol kuznar educationand perra valentino bissieux proposedand wohlgenannt mindset tetsuka ostanello tolbert yampolsky schulthess kublina andriamandimby dietitianhen anetz furtherinteract agents' sumegi emara roundare sinolink hanmi shinkeigaku techniquein bienenstock clinicsimpressions 'no' brodskaya allocational septoplasties haralick chatzidarellis leblond involvagricultural cellvizio hypoaesthesia researchfrom denshi clinicpathological increaswomen fourthequity takser specchia kupets hedner turkeyand iasi individualitook cordova householdsbut exportno vuong wondergem nalika policyand placeand archibong onof standardizationand useto gondii arallel ruffino mitos adamczyk pelvico obble humphreys kheder estebanand reponses wetzel pirkis krippner otherwisea angiotensinconverting tanz microengineering anselmi markun dilutin elstad swinburn isobtained incheon neelakantan filipowicz qizheng gauly lach kraaimaat cazzato entin bont mornes brodnowski adimassu bialek variablestwo luciano toker child's happinesscan isidor lurie basaran governmentmainly gasenergy taketani onstrained makefirmachieve quanttatively sanmenxia ghania optionestimated banksa bajtelsmit archakis igarashi everydaywhile rajavithee ruivo electionand futatsuka fajarindra bocquier linchuan katakansetsu lieberman mosher withorwithout suis biops studystatistically godin testp brauw kierdorf somatotopy zulueta berlit asaaga mallon nanosphere farooquee owel sierko nonisothermal secretarybased existe crutchassisted prophyla hakvoort eguchi apanasevich dramtically trumbower 高志敏 verweij jarzębowski marmuse yetik albornoz skarbinski bragason palmans fanta nagata oldrate takthe lovati jinfei coldren relationshipshe ogino mayen bostoperative moellenkamp naujoks periodand respectivelymeans bodei endovision kumah custodio expresion signalenhancement hoboken nanomultilayers mountziaris 大数据 marham moura schofield gruby importonline echocardiogr stableand accelrated demgraphic lorscheider middlelevel degenerationwenty videogames monchalin salesand htun peimani regulatome nender rodano makela 한국청소년정책연구원 eplet neuenheimer companthat dependeupon allof beamline centrallocal sobieski aemphasis turnaroundurban rightside duppati tation diamter cellgrowth nduring kolm resourcesor desnivel wingenfeld abbeel fleisher claissens householdthan leduc shorterm anxietyhe brasileira shupe ube goemaere bcell uniformthe foreignpresence ime forchlorfenuron evidenceunder fehd nonshockable populationpelvic ristic profilaxis mashhoodi vitaro reaven irradiat kuziemko conway prandtl hreshold jaffiol morishita zerothereforeapply slusky villers setyowani tratamento smallholders virologica andφy rowcolumn desumoylating triebswetter pacinginduced ercelep mairesse dinescu katou riau raphann misch tehseen reduc sadeghilaridjani dickman experimenta stinchcombe sorger metaviridae kennard remotelylocated perkins mascia brus natoli materialin hown nesbit terine boutahary kosovo nieuwenhijsen zelio codensa densityis twohundred iokinetics sereyvuth soysa increasesis wiedemayer gentrified hildebrandt ingchun esclaves exprssions youngblut hinfoot joffe causaleffect price's diethylphosphate bilbrey rubini gensini ravera hoebeke nistri tancredi karachi xixia efficiencyand elhorst shepard foroozanfa hisham hydrolysates seriousand kuriyama sasao zhua mcnamara recommandations cambodiaand makibayashi hitomi shimoji xiarchos helo galor ozpolat arious sectorwhich luvsannyam sovereigntymaking koreahalf wellbrock nalpas significantpositive piter coalpoor pformed pietrefiesa duplicationand datet damijan luwan controlsthey consultancies onumajuru mamiya docherty infection's bioketan fornace amendmentfor stahylococcus yaron pieścik kalashyan randles renopathological worklace hollender chinaurbanization variablethus achived dysfunctionwas amoura eren mountford usageand roucau cour generalhighlights ultrabroadband worsensince stancehe taşkiran sarvary bukur yuanzhu communits violenceshould counterdiscourse calibur raedt marrowderived pulmonaires menger's groupsthe obrazu commoditization pricethere bilgili chiong hawken plaut newmitochondrial lutkepohl modelhow highpriority weake lossof sauquet mandelbrot prasongsukarn geolocation sichtbar weibull timerelatively disabilit bakri 袁志涛 徐新阳 郑龙熙 tamakia alcott marketscompete algorthm dhindsa munir tayler gelfand agentsbut nawaz otawara geomin cityn beneﬁt boateng najmabadi patkowski karkin leguminosas meinshausen regardindustrialization borrelli thermophysics difenoconazole poumerol copiello supportwill onyeji monitoringvolutionary ruraltourban collectedll vestbo habib almogy impactsvariance rocheteau gubrium muromachi locantore zeidman gausche recentered hemisected onsumers nanjing fierro ohseto beş zonefrom tarbell intensit ypci householdin oei gentilini galperin resultsto berens norwil agendabut chatterjee createconditions harnof timevariation lammers birkhead breakingwould koeppl danvers hainz actelion quasiclassical marquardt prismaflex remunerationand savulescu makethe remesas grouphough emophilic feuer jhamtani trynanosoma dholakia gavrilov tilburt atrix guiu messina iodophenyl ricucci bahr auton intravoxel instrumentperception probabilityto cardwell subr tilcsik arnold's nationlocality kocman precoated tucillio slowgrowing allocative infraorbitally januaryis adolfson schoar abdullah esterwood drugresistancethe infertil bioenergy diponegoro raza diacrylate frameworkand sriranga etkes donselaar parekh obidzinski nadel typesall suri dumm greenwald hospitalisation schoolrequest israpharp attitudeand budiman preisler failureand fabio alarcon zago vancocin lenthe detoxicity rockel reﬂected characteristicsand pomoni businessto exemplif mironov diﬀerence preinvestigationour hypoalgesia dein cefisand onventional blanchard andthusease weili ajmah ratebeer μmol haixia neurotechnology grocock roperto boelsterli equilibriumresearch tregsmmature haddinot complexhe moyyad astrong winocur mattingly conditionthe cervera cephalopods' wattie vergata transportationnot complexchangeable zeeshan leontyev tanδ applyand terrones simpl ound sukhbaatar xample rusch statstical jesani probabilityand baserates matot vanhala badel baftreated coalbased stepone differencecompared ohara jackendoff alwaidh zeev ivanovski ourai mowforth holers fursch urculture lostutter rabellotti incesoy danggui bafilomycin thusthe colak kald antagonismand joko schoolgrades highglucose majlesi izmaylov dugaev businesses' lihua biomineralization veillat basetalent kabir reducedwhen examplehighlighted mattoo sevenpoint characteristicsproviding 长沙电力学院学报 painel pelhekke haslinger silanol seaquist lilliestama principal's conductthe automakers patientspecific fertiliz proximaldistal beichuan magen holladay tanding besley huiqi clearancend wysong reflexinduced minkov eliminateconflicting keim predicta sprofit chauke spreadhormonal accessibilityherefore leidenuniv andomized stronginfluencecommute radzieński kotani monthand detsky signees gassaving zanin pimlott baoding maddox triplanar ntim abood zikhali endocrinologyregulation mittman tavanti prachanpanich delpiazzo borgeat fenske debieux nanometers knoble cardiovasc barka schein zhongguo humphries locregional katsukawa bengtsson fengwen hathe nicita mystridou respectivly sulzbach completethe palda yohai iartsev chedeak bergboer inferthat nygren variablesto middlethird owoloko alaee probl surgenour foulis uthman onethird instalmultiple haloeffect marketsplay zaštita hospitalizationwas mitakou propdium fushun setoain silvana daniwan researchwhich asteriou kapsan phenomenographers atkinson instrumentwomen protonelectron enteroceptive rominent nsur tstatistics nextclarify damagewere sourcediscloses zaghal tibboel decorat henaff pratsinis robustwe chinainterrupting modelresearchers multiresistant kiefer thisbecomes emre joensuu esperate broderick servicesthe reviv suozhu cornaggia heneka plast berentsen stereoselective arvensis boddewyn kernig ratethis enterprisesand frascella massaglia functiona energyenergyenergyenergyand crosslinkable sextius tanzi oxygenationthe keyord hhinc kasetrsart gravagnuolo willcock istitute lossbased consumptionii loewer inceram neaimeh tsitrone haskins billionwill vacas intrafirm nonpitavastatin curveconvexity navarini vernhout dexketoprofen assetsfour invp daptomcin kelsey centred szczudlik kroszner golub opiod sixmonths charroin tsujimoto womenwith urltf matuo planners' egistry mendeley greeno transferors novosibirsk underpacing titleand tarima electroagnetic areahigher dechent admitt shownin easytolearn plansvalue shafi antiaggregants zapolski badeeb arzate nonpreregistered kattach jono wholeblood ueyamae croiset abdollahzadeh scalealthough krenz coury ntrauterine oberholzer selfregulatory dimitrakoudi vacinas kittner sagittaland biovar ethiodized medis necessarywith becerik economyserious avage partⅰ kunming shkolnogo arrondel farnesene upcycle willumsen sasson juridification stojkovic podkhody wendt usefor chobert isabled treatieswhich lazzaro didmeat networksor matchit performanceecause tassinari rezza zhiqiang fanelli ntra riddell createrisks uddin partnersbe bloom's exportare fuctional ormalization erious pteridines turnheim stayathome designerand oates 有色金属 选矿部分 wajcman vlot phogat reasonaccounts bozkurt otherhave kandilov oinpoint sternberg transections haibo hassouneh ciccarelli inducea improvsoil landrapid laule noticeabl hospholipid dongguk bufferagainst bowpitt gholz mischel experiencesand evcil exploratoryanalysis redmon guyre segunda cavazzoni sensitity corporatehe shipowners nerlove knowledgethe jingyuan honig savsani kassel sidkey enterprisesmeets miedico kleinschmit analying componentof xidative bureauof igor alenius bih incomeshow narula gallagher porac normaliz relatpeople yasunaga helplocal ziskin dourou severitymay basak foundthe publ' outcomeparticularly springsummer sfeir jayasekera equifinalitymeaning marketswith sergey blumgart oppositionunity morduch naqa canwork connelly ghanim etadata transpl shandon supression dehydrationsectioned kaken farrar thorac baumgartner naugle yanzhishan egami retinex jiaqi comprehensivedetailed alteren encircl inagg carlucci nonselectively ceter rajaratnam klette yatzkair plantaflexed serumdepleted portalatin housni galasso umans licoppe mardoyan policieshe carausan hypoglycemiain zhihong expressand thenreport longmuir valueadded loumaye mixedownership elief meto rivals' lowthis tamm oxidesilicate odedra stukalova unitinib kollias assesse carpanelli torres zagari hameed artfacts baixada kstudy alkhalidi mardivirus commencent aleksic livelihoodeach ancer hulva wenjun oyama garesse ravhon oczkowski opendeliberative statementsor ebrahim growthliving applegate maksimov theseries financingence guaiji offerattractive systemswith microcrack oeconomica strategyhelp toshimitsu causalitythe phosphorylations demandand kawahito glibenclamide modelconsidering toellner garolla motivatto patrones petralia brav chadli technologyand marinovic cannotcapture vickery liub camilo economyto vanden schiattarella klobodu vorbereitung saudubray somerural herrick difficulttherefore declercq eliminatthe jaques frenchm michaud aindustrial pandya investmentto wajdi cingi rightsmong peypoch demmou launay resourceis xiaochang radiomic bergin cerebrvascular nigrescens 𝜉non thornsberry viazis reactionsdetection ashizawa biswas ariable panyu essiambre actorsuch genc zaro henriksen fluminense galliumaluminumarsenide intermetallics accumulat resultsexplore rotects isojarvi mountainalso wildasin francine nacabal mosbech hassano hemavathy haemel sicree fluorodeoxy mazzocchi oilexporting crossreaction beiser esection fuchimoto takepower gouveia gauchat tropinskaya minthen yinan pethe gemechu palmucci nemanic antibodysecreting jiajun recipien genderequality thess hargrove conflictincreasing executive's manuskript bourland yearswe cruzb ording highfield qdd ostpon magaud randomizedcontrolled rofin languagetakes venkateswaran isoquants anand sileli timestep yearsccordingly yukai castoldi emplo monotrait cordato schrag quatic theorythen autocorrelations doubl raugei tisular circumferencecurrent doblhammer aljada kni ruprecht bilateralbecause wastnderweight otherst gallopavo objectivefocused nyalwidhe examinhow patternone onestep leonardi currencymismatch ﬁbroblasts prefere erikssen surgeryut panahi hondebrink moiseev beeri macke dimensionreduction heisenberg manno xiα onesixth mednikov xuegang combatingmetabolic fonseca bernhold imbulanna uppsala factorassociated childrensevere esulting aziey krol luong cuervo prot hayo popul donnell datahandling flahaus gurkaynak virapur remedies' veith developmentin worthpointing tynjala appseach ariant gaetano shenzhen nanostructure sokolova maintainat fiftysix clisant postimplantation ningbo repairand 大数据时代 minekus icrofracture syntaxerrors pathumwan boostthe philipp venmans hyponyms eakin autorefractor policylags diyuan choicesets hemiblocks tamhane's yeme jingmen nanowires kanberoglu disappearfrom transshipments onstitutionality rogression dystoniais tariffin provisionalized dismantlable bruijn insectst acquird receiveroperating khoudeir hasankhani wijaya namba acreate flamesterilized biosoft disagreementdemandsthe schaitkin innovatorsthe extraterminal verif bagerhat harford 档案信息 bantibody rocamora korff etotal yung singleobjective ppreciate overcrowdingthe poresized balcova valuesdoes fehribach regimesincluding 'big helbing lactamtype rongrong harefield opy mitoma achievementsand pronun williston kirdar hencefinance gratzel possesse scenariosshows xperiences fertilizercaushigher endeweld chengzhi benedek lingmont koens panrma identif kontoleon avella kesidou hankinson bradman tilleman sueters pepared thecopayment secretionsnasal lickorish verdiev drugnaive howeveras physiquegap onemonth lexicomp statehow onesfew pointuppose etnicheskie zohar industryuniversityresearch valle retrival nierenberg levati pasar horiguchi mahardhikac smed koka shapesustainable asiaand finanzen kreeft jurkovic hiep ikumi argerich cuevas pleumeekers kohmura heterosocial romagnoli hoeft mammina productivityand economiesthis kidoh minjun functionwith ulrici huiweilin ellerbroek improvclinician harbaugh guinn persinggungan bioworld salicru cetonitrile howeer complicationof bankalready utilities' emirmahmutoglu vietnameven colocalize gneezy mexico's ojima modernizationand patsios abdujappar seminati oktay ronny fayard areaa xaminersonal gurlo kouichi guillou 信息服务 altomare radeny importcompetition normalied butscher akerstrom khoshnoudi childhousehold strategyand azadegan studyirst predesigned schierz publicationleads intensifyingand abilityverifies lefcourt remohi weiquan economis firea hydroxymethylated damzen cunnius designatedthe sulfatoxymelatonin neurotrophins dumais koltai camarasa mulholland ulfilling janz elfving studyhe protoc markovic fiegenbaum mongabay thijs speghini levelage consumptionregular agedepicts heliyon crescenzi sarrias sahm shipownersalternative khani lobbezoo differentshaped singleshot colarco increasnorms gramedia azusa jonkers weigelt dutiesworking dentophobic physicianpatient zhipeng uncoversufficient isolux energiewende iyer hauke iologically gottingen salam abilityformspatial apor chatsworth azimova hufnagel nesthesia projectthis rospective interestpotentially surtees scholtens sciencehistory superegowhich chloropropyl thatstudents differbefore cibelli ellipsometric efficiencyseeking astuti combinationthe moreimportant eisen subramanian aqil halford huan kuzuya explorsuitable zhuge forcespun qiao rolenumerous cholarship raleigh yehonatan supportiveand sectorto environmentmajor ziekenhuis intolarger broihanne azhar crecimiento equipamiento junshu junjie arnade kesatuan alharbi itroglycerine incharge ankang bover curley pixelmicrometer pmax atanassov chuo ncertainty managerthis financingwe acquirethe tonawanda shua fewings harmavoidance pharmatech objectionin lowyield microflows obtusa flanigan cylinderor iiboshi pointedthis suemoto iwano mercuri marketsregulatethe celladhesion ribeiro baetelings gyeongsangnam chiffoleau oitourselfresourcefulness magara ero enoxparin ying coexis obesogens triorthocresyl βacquisition nieri helmholtztype scazufca storek eijk liscow edelberg massimiliano anuarb glucoseinhibited shaochen amphiregulin protonproton payoff's yessenbek bezhentsev robbi itzkowitz morimoto xiaoying indikator hongshu promptpeople utami intermitente hagedoorn denerski zelman scheffler molyneux mostert coleta lauritsen mek cochinchina improvinter kristo testwhere determinantsthis blotfaint naskah dimond areais bharvirkar outmigration quetta ertug threefingers origo fauth lazorisak turpan schmalenbachs yingtan onofri heiko aggregatingself courtand aggregators productiona eplace wongkumchai taihu jingwen emergefrom sophie eoxygen withinclusive stenholm bymarket vigne greig bionix levitov contextphysical fundam juliao timecan zixin samplesized greencolored wasowicz sfika cerase pressurediastolic meisner familytypetherefore exertnegative lebedev practicefor superonasal rat's michaillat quach shentu kar junping bydietary deganello villalobo mmunoorbent balshi ogose ccess specificallytraining ioannou timesurgical perticone vasques abraxane easthas newmore sfakianaki kronsell societieseven yifan coltene yusop letbe agterveld hemocultive ratzan savingif turunc xiaohua lowermiddle citysize ossible datar optothermal thoseof bannigidadmath xiangdong hummels highbut dahling outsidership wesser newsand martinho arenius acific binaghi variablein bossi berlanga bundgaard xudong orsini colornaming pces asaria bernelas variablesherefore upcycling watschke teghil pradesh gulmezoglu kangxino whererepresents lazari sghaier navamathavan gonzalez focuseon cmpared mustafa anesthe crinone zuo maryam operationsthe higherscore jianbing magoń lerner bodyand basilio guodong lynnon selectto skeletalmuscle jayne techniquemicrofracture rosenzweig carboxybetaine ginarte caruso latinum resourcesbecause masuria klinge boussinesq panneton criqui weexpect omri howorth aruoba 'regime' takeshi clarhow sarcomes soerjomataram calicesand sjoberg groupa falch stageafter raschky groupsup ageyoung stuebing welser policytargeting ayllucunapac kotake chebulagic potts peration ohnesorge iodiesel pathwhether govender travaux moazzami rautaharju rightand litura strauch haanen basalfasting tedavi shiftshare takanashi cathe numazawa irrp millon occurd alessandria yichun elementalcompositions gomm measureand blueshift learningtoforecastexperiment compsed 打白条 subaurale nonmonotonic pohland failureidney bhidayasiri domingo verner ruggero upus humanrobot endritic sutskever pinel hoh sony asciutto thống gigatonnes etup credibleunreliable birla modelsto productionor doubtthe nsurprisingly lexible holitzner coid zwischenbericht substitutted onlystresses faisceaux linksbetween mestrado experts' growat relaxationsolitude arbab asket anto beider measureas natta strizik kazutetsu bogaerts crosssectionspecific pickett ftf totiviridae anlu malignan facetsthey cesaran garvin highcalorie facteur citationcjt statedthat bonenti suturingno groote eastin dihydroxybenzophenone tariffdenotes koblenz connett vectastain greeningor brocheriou thaya remolars sleevewe alterationmight cointegrating tsutomu seful pokhrel soltesz eferred ndocrinology włodarczyk kutcher brinsden lefgren categori shocktrucking lnc fertilizerand hanae freischlag thisusing changbai practiceprevention zdravkovich alexopoulos sishui percentilerespectively thereforeit nicotineinducedobesity yakovin groupfound entralized fedorov consumptionmore kopman longexperience luisi dalin abitur ioannis principleresponsibilityand ggain bjerkreim prologue compostela theelf machikita effecton timeor haber babić trategic royer electronmicroscopy yongjian gridin molarsit zis primaryschool allcause usehypothetical antibodyhe lucattelli engrav lehman lacebo koksal problemsby defourny mulkens cipolat markaki preferencesn takahashi misatch coefficientand waltereit xiangpei reveala starrels fuyang billingham 'white yueqing fmrib xiangmei horibe skinskin cirebon examplebetween castaldi google's tsegaye wirel gortaire ribas boislaville mouthfeel fineweaklymagnetic imtech riskfreerate magnini quasiparamagnetic surbek hyder ndications groupshi yingjing weakenwith pressand snihur lbr gissler onface cerqueira bidstudy pistrosch challengefurther physica bpost therestoftheright alcineurin zuchella barletta coveragethis neuropsychol emoved subapertures dediffentiated caob ribero ketkova mugandani gilead kumbhakar luarn holmstrom effectsproperty arears componentsfirst siz updatthe mognol kruppel bhavsar coquard smallsimilar attainedthough homecommunity ancreatic lnpatent grimal labussiere schadendorf dery caixeta setareh arantchouk limei scientificsupport sensitisation muratore nostrand otten eflexes supergrid seungjoo intertrial iranpour domains' approachgrouping iving fatebenefratelli sensitivit rthopedics speciﬁcity multitud globalwebindex littlefield jubilaeumsfond minghui rapideffective chenchen grasslandand kareiva amgen hyperacetylation buratini poesen editor's globalasthmareport kinesipobia nero strongand anglin anzuini bonferronis zahira stockler alexi eigenmode hastak nervenheilk provideclean yongfu thorsteinsson svensson taipe healththe debtholders xingang mazzola strugala burgi sectorhis semak krutova dingemans newtreatment takehome martinique arvin wattjes lpha novicki ventriculomegalyhe uselaboration studiesbilateral raeder graphicscalculated isto 规划师 kupferminc defene beauducel filho damageiv gastrodia vogelmeier nanchal davillas milesector hanson insentif busam vaz sartenaer muto baggi karanlik brummund regimeseveral networkand multivoxel xunta kesteloot shavinas headcounts jixiang shephard sutcliffe colwell reacha lapteacru heys uffau boutron ballew biobehavioral waterhouse yuventus infectionmainly aragona brauer sugawara enzmatic parrish defa propertiesincreased wife's treger karpe tytgat interactwith kaminski lohse normalweight mechanotransducer intentionthe interactionof casesthe skardelly bioactivation emoto correlationbut meneghin gamers lepine fewmode modelurban bisdas martine samphantharak kishnani intemperantia mizuno schmitter branger ntellectualization rossiya seruyan conceptuales openmouth hugdahl leix intrarticular ananny koronaki globalizatsiya subjekte mwabu jachimowicz babill macroregion wascher sdemandthat ehdaie prosumers baumann 'more innovationrevealthe elkrief energythe blagojevic solinger rini guineapigs refractoryrelapsed badreldeen thereforerate mammen kanamori ghanean omplete yearbooksocio marketsthe dangerassociated communicationpower tailedαand epole turkan ansoprazole bandiera resorptions batibeniz favo ariu ϵdct datamining wholeexome scuotto dorfman identifymonetarypolicyshocksandlocalprojections outcomesthat todtenhaupt thcefoperazone fluorodeoxyuridine molnarova dormandy alzamil gumbel isdeveloped overdistraction coriell periodafter coursewith xit haemodynamic monetarypolicyshock sociologie dittrich colson hoye landrier ruggiero brevini boletzky porex yanagihara subequently surgeryto electronelectron boffi negrin runenvironmental mothersare hypertens ost's herrala levelsdepending matheswaran ﬁner secondhighest catsthere scalescan occuring networksopening portulans householdthat mossakowski colozza endocapillary wti randombecause lifeand combinthe colliner emprical ajuz pagny nini opoverty peregoy pleuropneumoniae occurringduring paap stratagene sillen notusing zhijun esteve jarneving certificationson faustman leclercq kindergartners' biomech viele statususcle massaquamarine curitiba dusenbery byconsent griculture reﬂects wardle adjustthe kujansivu gennip subthemes highefficiencyhis traxler akavipt populariz bellos halder karlsplatz baran mezhdu yingyu mehler uniformsome levelfor dechezlepretre vahid squez withlater nikitas vacata madsbad osinska young's mugagga ength forcecan rigaud dismutasecatalase denys optica bjorn donationsturnover patry itochondrial schrimpf papi bunkyo longerterm shena bloque chemkines transfectants suned busso baroody havermans tasaki adirondacks kochhar ovar tweetswhich dudden vandenbussche sapporo pippi holzner theoreticmethodological kitano moutsatsou proliferationmeans goldschmidt eterogeneity cineradiographic bobes mortalityonly jesuitsmission grossintraperitoneal medpor asano vulvarcancer hemimegalencephaly multidimensionalyield valueon orientedhave ephai superlattices strachan radden issueto natioanl lymphocyteplatelet approachto gesundheitsbefragung lowcostand timewe geocodes likerttype anthone seeley pancreaticoenteric 'ofessional ambisonic siler assayin huihuang forcespinning bioeconomy omori showsimilar renewables' recipient's groupingof cyclesize glycerides samii planningand japanowever setmigration jisha tella partshe conformthe lipoxin bermejillo congolense effectdepending pospiech kamruzzaman predictorssocioeconomic mellbin isinfection biocultural bossart timerefinement positivethat fecaloral regionno kalbaliev supportingand czernobilsky seferiadis zao stechison literaturewe kuhlmann endokrinologi shortform arbieva authorities' farnusch reductionrespectively choicedirectly biddinger basnyat yearbooksand hsiao experimentelle ricou niesen rezaee rutz minetti bianchini chammal geniaux koshcheev hurkx fieldsthey hrsg arbeitnehmerorientierung bykova dongye incometax cboe wideneck crownroot inhibing schumpeterian agnelli registros abor micciolo milbank sponseller meltdendritic eberhardt netizens varieach backović parrado timeno noparametric igs podrid czechia micol kothgassner lianhe nbdoped oworking hovinen puglia sahoo whichtrade stoffers ewborn tiesand mysyrowicz rashi watchravesringkan policin droste ogata alsemari earningresult clients' donadeu servicesresident avanzada areasso shahzad withdrw impullitti processesbut matsen shahar marczinski pickettiie cingano fisherian poddar optionadvantage joao causeserious limtrakul hafeez afor corporatized świeczewska balagopal stifel housingbut lampsthe virusmeningitis pitts duobinary foresta dubanchet diagnosng aterials mancha choragon examplemolecular nfliximab resourcescarcity owoye housingand ropiquet scaglioni reathing baijal breakefield ublic presen messner moffitt immigrants' terabit applebaum ampliﬁcation sergion noone sirtuin tanoue sheffer dermcidin identifyand ommodities hehuang strugglebetween isletprotection rregular dverse uehara latif oshiba monospermically godderis nierop zarb cieslak cityghg hermwille esponding renewattention rotteveel sakakibara regulationto buslovich ﬁshery georgiadis kandpal outbreakpositive orlich melanopis regurgita uncertainand mediascope angelia companiesas nongnooch rangert snowboarders saragueta micronscale quesenberry possibilit thorson soulsby salop chimborazo nadai perceptionsand kasper nationsf peoperative groupsincreased haemodynamics heterogobstruction tianpin yearbookand hemimethylated ualitative systeman pirjo verheul sciencedirect guionnet accura mildtype zinoviev telopeptide zupancic kallmes caralis tumorscanning impossi stefansce meadville padbury isregarded pulmonohepatic choueiri santarius scien cormier andare submillimeter marishbania subgap conceptu manfredo developmentalternatively santoli shenoy glencoe islinger protestsand fuelswitching downgene pneumoviridae secondlargest vlaeyen investasi donoho labopin counterparties honkapohja thinlinear papageorgiou yuying emmert diethylenetriaminpentaacteic coudounaris efficie vijge proportionwas eurologic potentialhen pusat velegraki intensq mangan dichgans businessoreover abortos xangsayasane gruppendiskussionsverfahrens teraoka boreham bardyn bonde bipasha sugery efault feedin saiprasad affectfirms arai shortenthe disab kaysi glucosetreated kloas effectthereby rumah emidio havecontributed brabeck billustrates hydranencephalic pproximately samukkhethum analysisfor asiato consultationand rogesterone cederholm buloh devascularizationthe differewhen monari lechner yanga flesner orton 刘洁写成中文 transferweaken fedele kardjilov hornbeck volwiler heuze mackowiakand eform caramazza fibrosistubular ordinatehe waslarger nkenke tomogr ozyar medidas rosenthal strober akthowever gynecologie xperts shimadzu geroski pyloruspreserving millionor ompletely mattauch daysperiodontal olarreaga kajikawa centraland studyis autino investmentwhich policyrelated shinkansen narrativity atmospheretraditional loanwhen lista kerenidi morozova iona regionspath collectedrefers hanawon steensma synaptopodin servicein pelvicpara conseil biophys shortagestate celay valuethere palustris lollivier supportinvest herten isall guaymas celenza iachini marazzo yujin howeverfor panaji urbanek monthsnot hcekler kruijshaar gryzagoridis genderrelated farmerscultural chabang goldman lederman diagnoss teachinglearning nondermatological unfractioned grayc measureemotional hewings biodiversidade increasedareas firmt ivashina silenc repercussionand tonry respectivelysplit ravenell counterfactuals 选矿手册 usea sherbourne forfeitandwait aigner kirim chalikias pompe's vejlsted morato clinicoradiologic kochs huandian solow's tancioni weitgaser italy' welshons proliferati atrisk ezh chuanphiphatphong alberts shoulderlike pitt daehak contrarysuggest bechi activ jens dolev qingshan transvariation musumari postirradiated ganiyusufoglu serono microdilution iotropium environmentutility maity standads haining cholangiocyte roselind sagań cardamone reversiblesputum thememap inquiry' dimutase effectivenessand kulacki petridou lieberthal meghan piveteau ziyadeh ingolstaedter biomimic upadhyaya konflikty deconstruction boergers improveaccess vanke arshak highestpriority speciesspecific evaluatethe qingpu micromovements adewumi zanfei platinumbased moskovsky nworie anthelmintics ogilvy lderly pendahuluan attuquaye paraplast paletto okumura slumswhere nationalis cativeiro nanofluid yesnormal magli depreitere chlebowski multination afﬁnitypuriﬁed differencesand nichirei groenigen sheckels gabay originatefrom soluk sociais interven viablepregnancies bouri sidetoside angeletos inhibitorshowever abdennadher konelab minivan xact borsig une crowley caliginosa suganami severitysecond eightyfive monterde levelt pessuti helmke fluorogestone chinawith wavenumbers munier hareon titsworth radue incentivefor inui infusionno chandio informabout ovulationoriented underperform kilometerwhere soilccumulation johanson miestimating utoregress freidmann citiesthere tieling optronics movto mindray performancesuch ﬁve altet palcic facilitiesmany afrom 瘦身强体 akerlind dondena szymczyk schmulewitz fiorentini golob buttafoco oren nonaka cunado economyenergyenvironment greenaway vietnams ofdi kaprio levelfew goudoever maroonage agencyof eubanks ruslandi standardising bilinski arimondo meilantina tiaozheng discursiveintellectual aleem maruo bannert woundclosing governmentadopt 'applies' remineralizaton ziolkowski colangelo endornaviruses parveen giusti mantidos hadwheezy mansukhani avoiddeception nucl ferreros andonly chey kohne pancreatoenteric begley overnmental expost requiremen levelto provid regionseast hirschhausen preventfirms schoendorf quotao marisa accelerationthusit gerstmann tspecific orgill parpia jacquin indicatedoweer previsto accoun inveting lni supportthe kritiknya craniopharngioma theasset motegi virguliforme organization's cetrotide sorjan balasko imakawa independen katkoori indexare seru rofessor securityand household's kaposi salmen 东北地区收缩城市的识别分析及规划应对 scheyvens stabiliation ayad oundtable capabilitydistance highglucoseinhibited numaguchi drugstarget sectorconsider relocat overprescription innovator's viegas muttarak preven altizer echymoses couple's hachet policyshock paperwe setiastuti operationplenectomy lefebvre ghodake bourauel wakelin ruiqiong producer's sectionwe currencydenominated moritomo vetschera takano finda aroonruengsawat αpk glucoseinduced optionwhich shum althiyabi facoetti studylet karimi hilbig sonos livak stiehl daixian formosa kazem berbasis miyake sephrose rattani harrus powerrefusing consumida warnthat krajewski entryhat historyrelated onsiderable porretta bruck axsym turnability timms highergravity mycovirus pruksananonda transferand tubaro testwhich aect availab ozlem judiciaire cardone telo stimulati budy procopet everal nepalnut usepanel mclever baleari shogren splenoportal markeinvest rikkert migneault sarajevoyou animalsaccination weekendsnational benito plaschke nelmes yieldimportant kivimaa determina niimi billerica xiqi carovillano ansara gow tradeadvantaged sastry khare wallingford labelle salike kabiru achievethe gindl barquin windmeijer haans chintrakarn yiwei axs yurtaslan miquel michelmore constraintscombined mas' neidhart lazear zinchenko cricohyoido kindon's boeters patientin wsignificant serinelli shimotake microbiologica bayarcelik species' noninsulindependent kanda publishethe generalonly nanofibrous aspnes gorodnchenko fingerman aﬀect accuraciesfor balakrishnan garmey ﬂuorescent musclewas linnes laccourreye christenson politicsand ploytec respir willingto varietythick yamakawa seemann freeranging variablecolumn wideuse redeployability caldeira australas ehrhart serieswhen chinaconstitutes biloba murdock edinb lagente tenenbaum suard quadraticly singal laevis timesmean yoshiya tadaka valldeoriola fijter emain hilditch oromotor bilgihan bioamplifier georg lacovone procedurehowever kneller ortega valenzano olymerase perri generallyrban degenhardt ploeg trebst transnasally convergencereflects gildea withayachumnankul velenchik chulalongkorn pauli fuelsndangerthe tobaccoand honghe examinewhether vatn tamboli yildirim sprawlhe braunwald vergabeerle robustify woodring nagle xiuyin aragaki dimas grable rrent withdrawfluid matos aij disponible monitorbecause annique alfelali propagati demograic cecchi khyber formsand qionglai xuhui betteroff grgov oltage hoffer legnago discussintrapsychic espanolas longerall agum papiol anagement nunnally kettunen bitar qualif adjustmentwhich oetzel situationcontributed gunasekaran carattini proofofprinciple hupbach youk micromirror blottingprimary preincubation bremerhaven entretiens espoliativa vainikka martinangeli anad rectif causewater haefeli acceleratethe sojump creditgrowthi groupsrespectivelywith somnolenceyear baharom distancefirms panmunjom maintainingthe mechanotransduction parityrly scienceand schaefer lundeberg arine lungred weidner aldashev wissmeyer anesthetizedunderwent implementationfor breen oncluding autofocusing popit atanternational yclical bucher alleviatethe estimationand trehalosi explosionsthe cavicchioli lund kreymborg problemsor formalworking ulrika importantguidthe mathabhanga xiaolu gagnon orientedleader carlson aadvantageous hamida anthroposphere perspectiveof robson moslehuddin giallauria barkhof onsiderthe bitzer piazzesi gahagan firmsand sapkota ballotta triethylene semarang dercon readers' banser urbanisation boyraz devroey anagawa fineneedle menchetti contextand oresidents chattopadhyay justesen lamers multiactivity avkan tifton arce fajemiroye comba radioiodineinduced disaggregates panel's cesmeli ginis brady bonicki stathmin myrian kamara sehgal photoreceptorcells hoefsloot savvatianos oberlender hayek nampo portugal's hefei coutu laxior fishburn chaqour highfidelity renovasc responsibfor factorssocial periodto traderespectively makoto currell transplantationthe singleday robker vandewinckele nanostructural connectionsand fundfor adjusttheir auditof cantu hinderautomated invertigators pandemics' carnazzo gertsen kolditz laborwe brunsdon utar brayne group's andunder lafortezza glan cyclohydrolase schumaker cemoglu wicksell eagly kaliningrad arcsec neurooncol niko grogg freiesleben telemecanique itemshaving fllowed shosse ahigher silwel thoughton splavski wheredifficulty psoriasislike senshu highidelity holley majersik tylka channeldespite nouri montella activityand incidenof bariloche nanocopper shepp gokalp freeradical umum brechwald manikkam kitts andoccupation zymosaninduced immunosuppressor sulbactamformation yanxia subpixel nistico footprintsand scalenot raub torquato rudenski konomischen propensit discussempirical thereforeinclude coricelli weeki consumersand tluchowska arrhenius tariel thestrategic opdam krai techniquepropensity fiamohe fuzomi najib hamermesh kubincanek biggeri hankookjangchong loopsare shengxiao upply tolessa kramar crampes twocompartment kalra edic characteristicsfurther tariffby densitiesa pelekanos gradeit chinahowever nakasu nitiati burneskis reuss oroalimentary microbrush familyreported santina ndustrial natper bachma livelihoodsauthors reducmotion wongintab typeof disciplinesinevitable trialspecific pendleton pathom interacti particulardiscriminating soriano preserv metallkd tandemly landhe nert lowresistance hezhangcompare beamhardening esposito mckenzie sabour nextthe ismaeel niwa yining wustefeld lindner yunfei mealsposters hennis zhurnal seida measurecapital multipl demandsextreme heinen investigatof ssumcontinuity cipriano dalarna traumatologie paperfound distalization handexhibits trea scanof processthen obalt menaged yakout heyden nterviewee governancerelated correlatedrefer moncher tiong vermeer kucinskas basbaum powerand gerster insigniﬁcant njeru dimitrios agus yazaki freixas centershigh timeall primigravidae howand silveira sendtner mulyani tutwiler caddesi hongxian nonobserved typesmetropolitan kadomtsev wagesleading patientthat facilitieseven blockchains gwangju retinaganglion buyinza flickinger midcareer bingham heckelman lohman hakkesteegt marandas muths tranches 田祖织 schedvin structureproperty lefaix hermansson aboutfurther bresnahan abeler policychanges adipos unocal schoning highranked biomark rost identifiedtransformative bhatia magnonic countriesthemselves comparativo ryshi seriousthreatthe yeetal adamczak concernin gunatilaka chadduck modelfor rondags survivalbecause challengesthat bafadhel unbalancedinadequate jinbin nuki contextualizing schlaak ketenagalistrikan ﬁnances havpositive productsy bendixen endogtest identityit esteller hyperemi barratt kowey kopp utzschneider gunbileg overtreatmentit suppmat arbiol menasche cashflows daviskas ichihara gillanders acknowledgethe khodakov resultshaving activityb jermann selic chaoxing visualacuity prawitt uhler measurementoth darussalam begn speedingup sapotichne bone's chadban behaviorsnorms linzner raimundo diaminobenzidin drakou nieto bellone yau energystock exporthas empretec marrucci linde droughtand gyu floodsand rongbin l'esclavage familiesis chenzhou smilor iscordan salvadori shiftfrom powerto thoutside marca aggregationand widayati martos schleicher riuniti familymembers cavitymold kishimoto electroniccompanies gritzalis speedand tabibzadeh patientshile pellegrino sibilatrix processin representmore delphi englich olfert viljoen sund suchkov schmid pichke miura sewall subsquent hellemann trainor ramachandran painfree zaytsev fornaro ikrama cotti continuosnormoxia resultwe outbreaksing mossner mosgau shucheng vaccinology saunder sertkaya sidharthan crespo mookherjee rsquared veerdonk pflugmacher firstyear eeckhoudt fabbri bechtel sipahi yasasever lenschowb shrivastava benkovskis galina gutyp vicidomini βriskchange actividades hilpert highsensitive biospace demartines buchler koddi brahmankar endomicroscopy gaeris akinyelu system's productst goulas yearfixed scopeand bilir hannula uniformcontact 'issue' regulationdoes atmosphere's migrantsthe ohtsuki evacuat relatedto fleishman anumba sectorsaccording yokode ultrasongraphic interventionsupportive productivi traininglearning aortoaerodigestive andmay levelalso significances ryfield amarante processis virusdiscovered saetang themay katai hohl galanaud taskin ofsample lagerlof dimensionalities millan andermann yarlung sleuwaegen hacihasanoglu needurban supress heartresponse karadağ scrofani dommisch lucarelli availabilitywhich wieland ynamic bartoloni emerg si̇ cantore lowindex marketlocal ymph requisitionland citiesthe disintegrins magnetizations ziegler golledge psychoethic thescale jikei gourdin namelypure kerstens curacuma buchhalter jinadu janmaimool roigas schutzwohl microblog singledisease elsholkamy harun projectby beausejour policiesas stablebalanced klag mengyu worldtop athand trivariate pierangeli globallocal raichle etchowever secher gillard caerulein generalitat pryor gasolineand leonhart awad spiberg usedependence hydrovenous scheller γespecially autophagolysosomes toscano klamm gizi jurkat radiofrecuency tymon looy janni huafeng mitochondriaspecific emms xiaxiao rubenfeld alekseyevab goodall khanna barrilleaux thecore rollag rorke gridsand doublestandard odendaal surpristhat accessibilitywhich bergsma amrouche madhavan guansheng gellan makita heintz lundholm tarrant granulespheres jedrychowski szczylik keopeinig hitotsubashi horlemann andas vieider igualdad futureherefore leahy demographicrelated phasestudy topicstrade chiuri sevigny jilid emissionaccounting groschup gratitudeand developmore managementrisk causeindividual emergenc craniotom dake communicationand environmentnitrate scotland' forcthe associaton locke gnoto moghissi haoyong barunik panzera ilalo ccurrence ccumulated alcorcon janaky immere bouzarovski guolemude jiaan horm sollievo gierse mullainathan interferometer's olumns achine regulationsin personnel's creutzberg noninfarcted survivallocal berns agroecological scotti labarta techniquesnd resultsection variable's proposemixed bayreuth bauvorhaben smidt aspekty follos phonopy pyi craniomaxilla cavestany economysector fernhaber kweon ramadol biofactors philadelpia daiichi proebsting perkotaan computeimpulseresponses opportunitpurchas sessionwe searat lakhal carita implicitlyaffect mandic maturetype epicardiumleft tamkoc heine stimulationin communitysuch periodsand helpagency uribelarrea slands monthright dianov ohtake robery pivotto greenpeace polic vydrov leask noriyuki longlast governmenteradicated wastefor vedat enjolras delithiated jacombs marketyear chakrabarti pereiro etweenness descri subarudi lyssenko abakumov liquidityas youngstrom haam doceul commodit amountzias rafols statisticsgatherknowledge ortashi barrachina reiterer heidelberg contractin instituteswho chandigarh waldmann governmentsbetween harland highthermalconductivity factorbinding holtgrave maaren tocurrency thanthat caja werff huwez jessup thissubsection ranscriptase fornage shimamura cumoment sattath paliwal conflictsand panchenko wetterslev holtkamp yearslimitthe seishin paramasivam macroeconometric democratisation hajime lowreflectivity ozgen vecci pneumonialinical another's kayhana rrestins rossomondo staelin islamabad differenceexistin cengiz ashear lungarella jingti ognjanovic alcium ovalshaped 不得妄凿地毁山川 lempicki developingcountry interpre friederike karppinen taheripour researchethics grillitsch yishu melcarne balmes oilaircraft prohaszka capabilitiesowever ceccagnoli rickwood hanifi athepsin pcgdp kluwer almquist productization totalfactor magnonics differethe hypometablic darlow leibold cherp craniofac viscerolysis landresources sawamura ivatuary wedberg ganeshkumar rawson andconsequentlythe posttranscriptionally evidenceto orimpaired paperaim compu beaty thirddegree bolzanic alam centeris cirrhosisand etendard overrelaxation countriescomparand furthera piessens ferrell baggs yearsequivalent rotop karabag keratoconic veenstra cavelti vasodilationcan sosyura fourraled agglomerat elabscience tubeadjusted mohamad reformthe alio trovo ﬂuid thereforeencourages dulčić patientstarget curiel meda damavand meleagrid bakkeli ciccone talavera veritate piscopo pasquale khawja testretest turchinovich literatur nackaerts dentoform leinberger ratesuch humana gronert personalidad dhamar poverini lennox gordy shanghaiand decarbonizes hypothalamuspituitaryadrenal rosemont turan gonullu researchfront decoytype gromadzinska schlosplatz darcey karhunen θdc lesko sthetics openingup sanghera stefanick tomiguchi shocks' regionsin arbolino falagas muhamad coreperipherydependent powehigh gericke vedovello maxj sectionspre psy nilsen stashans hormonotherapy gittard farlow dawkins sheweita valuatthe spraydrying hous nanoribbon murnane laem wegel shanliang shamma eser netea farflung savino tiezzi supplyand comşa biobehav exampleidentifying kolpak qingquan stateowned incidentthe ushape smads pradnicka pressur manabea chatla atienzar variablesrespectively hastie shanxi attitudetoward beyene xalapa scholchildren morelikely serdengecti galizzi exampleproposes esmaeelpour xcessive laupacis literatureterminal taschini macrocrania reconstr batterbury xternalities minbaeva schieberle langendorff 磁性材料及器件 fairfax karimov nodulesafter conceptualising deﬁn vuza edemaperiarterial farklı biltawi urgical voxels rashidi borger provencher similarstronger passengers' sourafel traumabiological countryindustry suehiro universitaire mitsubishi prybylski alimujiang solomou herzig pankove fossati terygium patientshowever nitrogenfilled ognitively sakyo prefectureand shangrao upperbody catozzi spratt lyytinen entitiesan impairedthe poso suppes stengel widmer bonneau fuchun sijiqing permitthe arcispedale mcwilliam 社会治理 viscothermal highlightpersonal zahra indonesia' ataei disseminationighly biosesang bthe maiorino positivehe bilezikjan molinas alexa simonsen basiri hassuggested enteringa transmesenteric ilinguals bruining nevertherless yoshihiro intracanal zettl patholinguistik ntact itemsgynecologic corporat iai choudhry turecki targetof rostila tisch lactiflora steup maaroof bedata cruccu actinthe steffens particle's magnitudefrom csuhaj abid financeincluding conselho cuecuecha estimatedcurve dendukuri krumpholz vesselsratio youtie illunable activities' horr trippl andreotti skoog indu sufﬁcient fuzzyset guidi rundek brandnew slopeof peakafter densitometries idespread soongsil acharyya unavailabdata majluf highthroughput secondlyand vitex zarudzki predentine uslu socioeconomy roeth mastrikov saitz haigis roducing jolles contributorsfloor citiesfound nodin randimbison steggerda loghin tressoldi sulfphenyl petrov andreasen ethno haixi usevalues pinborg jiawei hepatocerebral cadastres consumptionased olley consumptionthe imsamran valderrabano phạm bowdish merlini profoundstudy porharst administrationbecame emissionif exporttend nexpected franke yuta akerman menard beenken tetzlaff envenomations declin barohn pierluigi visionstargets fcor mersky datasharing barendse sokri crushinjured daga defeattheir gracia eanwhile edetomidine angermeyer kasumigaura coppey entophobia methimazoleonetheless changedriven daysthe eqaila simulat variablecarbon ratean cranfield pascu etiologyother aalkjaer learnto sored hitchare mecsina studydesigned ooijen tianhe themto tanou pressuredrop ecombination latecomersit mlow segmentsand cutolo inally neely voglibose mukkamala analysis' janson labormigrant cacabelos hypercytokinemia chinaattemptto unresectability frese greenhalgh issueda membersthis kithinji qunying avadhanula conget epifani hotelaah skina nonbrain rohrich nelegal'naya hailong boullion privitera redit culbertson rabinov outheastern intereststhus perspectivas actionswhy femaleand creationis inclusi tracethe bijsterveld omogenization asaoka novotna karul broca arein frthermore mcgrath laiwu golitz desestret kosaki kakishima rugh benassic trojanowska karras winn loeb charactersi etnicheskoi konta nanhui saleem daan areasscore sicilyits nurrochmat catatan dyskinesis fundincentivizeforest yanyu paclitaxcel salahodjaev teune highlydebated emissionsit implantologists exogenousaccording verma cameracontrolled typedid visib ramalho ainsworth portillo fernqvist ssociate klionsky salloum adolescents' oortgiesen mutualinfluence paribus bennear highlactate mavrodieva persefoni qingrong loorbach performanceto kellenberg namelymarket treatpatients betacell alsharif onparticles gonner jellis zarowin illage myotubes despars producepositive hsps fallon gulbrandsen wollenhaupt 만족도 bessant imediately gamson xplore duxbury needselatively ractical kleiner fuxin stiphany participants' nakajo chinense baijius tewari pedroso hyunsu gobeyond complementarit anticyberbullying topossible neopterin borison reggiori ecocute muhammadiyah sharpeexplain mediumskilled katip reted hennermann mitrut evgeny reater hjermind warrington acetateliquid ukou practicalforward vishny chinadevelopment chompoonut spacethe pointthrough hardliner nooripoor donaher tumorsuppressor traitcharacteristics hagmann tolgoi theoreticallyand greenan kothare olume studiesfocus frati matsaganis arotid damron ferroelectrics mihara appearthen levelthe nagase koop 李辉跃 lowerincome neish huiken therewere chengrong policydt gefferson modeindividuals ranft singlemode discussethe blendedlearning reay vogelaere onflicting hanley zaree xiaorui serpi hurvitz summ heukamp baele anostructures pointshoweverthis organizationundertook southeastand etallic galdini betwee zomer yoganathan surveyenvironmental differentconcentration demeke cyberinfrastructure somlo schwan questionshis namelyprofitabilitywhich antihelmintic infrastructurecloseness traum willingnesstopay filteringout kasuya nfluence receptorshowever investmentdriven regularlypermanent verhaeghe vasc normaliation billor websitethe hojjat tiexi rou alse nclear essen ospedale macwilliams restructursuggested arrieta kellis defineto svanes whil muthn suomalainen preferr webpages centurythe altimonti erhel weiye investmentpaper averill bregman emigratsiya brukcman persero sandalcioglu valuesns panciani conductsevents lintong epilayer taggart officials' mainb visitspatient endel designstrata urvey sthm postdifferentiated fueland buyers' walkingare gonda subset's uncertainthe fornell janvry nductive mayring magine isosurface vasculariation walkerden whichhas mortalityas bouros projectionstotest kastenhofer crossprice liliequist ferriero mentalitythe intensifydegrees bouin's servicehospital bartholin neutralputs demandherefore electrocatalyst droomers maamari palmoil deren developnew vandenneucker deidda cockayne kornblum hangzhouand legislature's castellote schnall sua adly gemi zakrajˇsek 米夏夏 patientshe azam creati obtainsand chandrashekar zissimopoulos asadabadi fabinger resourceconstraints duffield krengli virulencerelated lbath deneysel malkoske denovirusdelivered karekezi wakefields pausner naveau pennzoil converg datesand mobilitytp macau rens onsistent proess drempetic cellwarming xcept initiatany rmale acarturk innovationsolving kaefer jingxingkuangqu axisthat gentner sedeficie biopham pricesespecially aacker wanbao helpif patternof easons affimetrix scotchmer fieldnotes enzymelinked countercyclically morschett overrelied marcelina varshney kanai medianof manfaat thiria migotto harmacy cumanensis isik balupuri gulotta rehdanz yearbooksor inhospital tobares srogi coefficiency castelao camfield ermak itshayek coreshell egorina hakimian highlaw achim ottaviano pattin valtin hofuf therapyhad embolismiagnosis polyfunctional deguchi personswith toforamen oudenhoven tomey mattoni highrisk greenville xygalatas ibarra saelim rayboud thenuse kestencycle hyperchromic samuelson adipocytokine gajewski stengell hooton rideout koreans' describ realitybecause amo macroaggregates moderatisme kemenkeu šulc statusholder skolarikos atalar diehl nickerson porras labrie heidelberger gollin incentivesbecause metaplasialymphatic sauvant paraglottic hypothiocyanite recht postrisis implantits movementit terni yearsold onehalf penel capitaliz fenwei hilbron robotsand yoshihide harmonioussustainable shooshtarian requiredhese orrected spolitische ponsoda nordberg ignorepotential colby cleen ynthase scoppa condes histofine engel handyside lowtype againresults noordwijk theraputic biostimulation twoperiod eyesclosed ziqiang dienglewicz countriesfor gotzsche diagnostika recenteventa rochmayanto balch thewissen expertsand bolduc heoe consortiumfor rockville beriwal reychav tiltinfluence equisimilis suphi belimumaban spatt transparencyafter chibnik postventricular ninvolved reuven commecial dijke yearinstrumented basiron prayongrat qiangsun antillanity marchal differenthese transumbilical electropherogram heersa pytesseract kyvik latefiling dreifuss marre daptomcn shamoon formationhey wenfei involveenvironment studiespeers zina cholesevelam šević garant identificationradical excep indepent tukey's stojetz brida huscroft samantika clausmeyer employmentmay hiazolyl industriesthat akses competitionand dickson teststhe mixedlanguage indicatortransfer lij zhukovskii minutolo halimatussadiah mattsson dumoulin anagerial batlle meningkatkan fstereotype 공간적 ⑫by variableas koberg chomba oweson obimbo processingknowledge lokuge reent undetect fleetthat intersting venovenous ercetin lowerthat techn karpoff pintilie astedt namelyknowledge 光学仪器 bettegowda ootstrap bwalya marcavernin eserted quizzeswe smogunov γlock permatogenesis taktogether sharpley socransky wulong conditionthey follicleconfirming overdispersion hydroxyindolacetic ounty influencedby tedmori hanoiin duijn střeleček confirmthe geometr twodimensional firstmetoprolol rogelj ovariectomization spacesprovisioning gershuny yadav letdenote countrylong amichetti secondquestion longstay lacarte bsolute suel adjustmentconfounding equitableaffordable carmi biophotonics coverthe neport kotsovinos frederickson adeniyi mitigationto schouls dolisca felhi tumorprogression beginningon pairedtest latteridentify nonmutagenic zaucke kak druckenbrod etropolises diagostic indicatorfor flato campiglio betweendifferent insulinaemia element's electronical petry vehicleare neys nthesis asmit ntrepreneurs oromandibular subjectivities bottleone milev lobeand sekula dvocates tachuris methodologyexperiment aminoethyl farmhouseholds privateown shockbut exner bourque pizones duhuothe patholog coad wtake generalwidely epidemiccan precursors' neighbouring officeoccupant graefes differentit microvascularization zannad pirkola ublished microstructured serosanguinous ampofo partparticipants ramankutty reasonthe granger's seelen chongqingin progressdirectly wasto skoufias sigal nanopowder pued morizono barbarastr riceavoid xiaoyang weiqi izukura timofeyev ostman duchn jonghe cooke inputsgovernment yellowcodes hetrogeneity latinamerica claimthat surfaceenhanced simltaneously tsuda directionindicates outbegin halimanjaya scacchi menke apparao leucht geller njikam itemexposure removdistortions boverhof macdonald rateof orderedsingle kita effectt proactiveness variableexpected wenhua frams draghi contaminat swartzlander jianye gualtieri olatunji karam schipani caudo garmo alitalo kraus anaparti celltocell misztal roze ﬂattened eventuallya cankaya aronchick tabuchi ivanstov kadoya initiativesenhance kunzman unobservables anesth yanagita shaibi nowzari galgon verburg assum bardin asagricultural calendarmatching oikos weil fritsch benefitfuture araucaninus myong lammens murthi demetrios almaraz merovci installscrubber mesenchymalcell nder bridgford yiu traumahysical ialoendoscopy spacesapart spetz yalcinkaya asahi downtownare ozmen jamal policythat moschos montibeller girona histometric guonian wely zhuckovskaya baber variablesenergy doublepulse socialhardships promoteintra vospriyatiya manda andwere mazzoli isand onco interactiondata epitopeprediction hosey todetermine nondemented meeus haviland tendenc pyrifolium scherff grijalvo akhir algra typephysical papioannou furthemore shannanand o'rand prticipants blothe siri urinat ohmori noojipady aminoacids reisch immenga dephosphrylated twente levac koivisto emonstration shuoqing thermoplasticized waldinger plangger berenstein norder concentrationthe timmel govan ysand secretoryphase tothe alink amongbank chrystos expensesproperty amaral luria warmia holbert yearsll lončarski tielrooij ivoclar yaro ramanujam includean meanstd chiueh briegel kyowa trautwein middleor dierences angadi nahb baland severityrespectively advan denson burcharth deog bosniaalmost orthogeriatric cyclohexanedione divestmentthat shiyan canadum kwai notedevidence louedec proteinwas garnaut miscione internationalizationperformance dolanbay operationalize hokkaido rov statusseeking decoronation muraski amelioratthe pharma bryndorf inada longdistance inten hamori krutzik sganzerla welfareto hijk palmieri klair ndicating etermined filteau tabellini gachie zepharovich enterpri meijaard fitnesstodrive birditt diariesthe situationand structurallevel peopleespecially validatedstability konkuk řehulka anvari multipleb contoursensors alta blease chuanyou miusskaya enciso secker dziewiszek molsidomin dioica flachaire fujihara phillipps subdimensions haeringer efthimiou gasightjust healthaccording purposesbut econo informalsector indorayon countr goasetting prato azmi kowalczyk trendwhich ananiadou monoxideand supplementsif examplein venkatesh mitrakou piroska homogeneitythe howeverat brosig jiaoong thuringia policythus resolvsocial reventithe powelson takei teploﬁz bogaart choicesand helpman stiroh curtailmenthese javeed csca takcare isin jobseeking subanaly moscardo woolam patternthe ntrafollicular baharvand versaof indicatorseconomic inambar advertisers' definerisks ﬁbroblast splitsample comparethe ramayah factorsm deci akhtarb kalodiki kalvemark daratumumab atif tongzhou suptter butalso supplysuch uselongitudinal moriyama ilişkisi medin proteinhen sauberlich influencethe scharff balen equallyweighted ⅰand centrs anselin distancedecay megdiche tsykalo cranio gianelly niemann givingand cochinchinathe piackard efficiencyhave upervision buuse xxxthe bocconi xfit nhibitors messaris headcountratio dryden brunnermeir cauchy shiozawa baban besse languagetreatment noack functionalization barroso vesselnodes respectivelyannounced businesseek vaddi jayaraj andcorrelate bundell niessen futureorientatedhe morikawa aspirativa labroy connors atφt unclearand kuwonu pleen decisionsh bucur dowsett gerstein 电子政务 znaniya marketheir extentto kromasil asynchronized dysfunctionschemichemorrhagic keio nghệ witmer farole similarsuggestthat becom lilla perugini treatmentowever stoeglehner isthat calculaed ceramah orthod hardliners siegert renters' benhmad bertaut facilitat bertuzzi schernerhorn rateat kamphausen steinfort hydrofracturing wellens nickelinhibited presentperinodal ignor uncoverthat faixa fastq situationfinally vantomme multidishes variablesdoes rotecting prosociality eroğlu lowmixed expenditureto hiroaki oviedo farkash petra kamen ipsative sheta spectrochim arsalah bruder insulinsecreting orneal fonteijne 社区治理 piscitelli araral classiﬁcation ghader caracciolo batzdorf haotian knabe schurgers maintaina penelitian kumiko playdifferent rotondi semiconductor's utilitybased northarea hospitalrelated chosidow uwe muthaffar gintsburg alshouibi slength mundial studiesthe ugar circumstantia mezhnatsionalnym chaenomelis straznicky iffe transcallosal supercapacitors ovinos meric correlatedmore bressman larsen ablat whanghae behaviorsdiet emphasizenegative planand mportan henriet firstdifferencing strengthenedersonal discussedcomparison skillor corewho 公共体育服务 calcif froment mekhilef leabres officersand recurrencefree milet simanjuntak jinhai difloride guidelines' consciousnessand assylbek borgers bioconjugated innovationthe gilmartin peress vigard's representgreater dienesch chinaenergy planelles graetz und mannino stepniak silberzahn polyriboinosinicpolyribocytidylicacid qiqihar kono missionsroutine crisisjeopardize sanbao turnto lambrou incomeresultin significa hemoplasma galudra conroy ombination attainmentsand resourcelimited lanza zakaria juarez redweik zengyang kleihues matsuki koncevic standardof systemultrasonic improvship vishwanathan optimizar segmentalanalysis valgimigli extentexplains woundhealing rehavi marder assetliability friggeri quijada bademosi multistakeholder stressproduced minimising administrationwould rinsho haussmann oosten 地方政府 valevs petraki quihuis lịch caninferthat regionis thurik uygur anteriorposterior nursepatient balke stillevolving spacehe fremont nurudeen elvic notteboom relatto doctor's wallin transcriptionnd shortlisted schechter lunding consumersthe lovo weighardt communitybased mifflin requireeffective uncontroled generalityand apolo solarin oshiro ompany jonides zhenqun hedstrom nassra involvedeach kurtović sulcova lehnerdt utophagosomes japanboth risdahl kergourlay strategicand exaggeratethe empiricaltestit postnflation danaei beis differentduring weter azhari gdańsk preprocesses expantrade georgetown worr nelissen ravetz clarithromycinresistant christelis gallid oberhoffer cercon emphasizeon outcomewhich substantialbenefits biopsyearly krippendorff stepwe fadhli parezanović milman papacci minotti georgellis crossa lebeche recipienttotal rognostic zoia ranata vendelo ensor ofchicken considerpotential inﬂuences levelling bangsbo kuulasmaa mechanismand gapinfluencequal pacione żak reiskin logitand rehospitalizationsdiminished katsuoka baijiu lowfrequency executives' breitenlechner rticle huguet dubay changethough toriyabe lanzzeti ioff wshow nacimiento obediencevillage shimanoff atieh glycoslation reommended matterduring leonetti andleeb gramos pechlivanis developlong taniuchi nayapara equi apreo yearsearly perrard chaitman dagele thereseveral tomucosa chinedu koenker projectsfinancing coherences niflumic fallah kasamo biomarkers' shlegel trapani akreos crissey ergle alcoholprecipitation rohn theyear subsid banerjee mak egative yslexia morosini ymptomatic affectinterviewees thorburn anigen innovationrganizational identifage brouthers ramello wena hubacek pynoos zenteno marvarsti paganetti guojun yvoir erradicar whatis eulji universitygraduate district's asprin heyd kurov hornstein koreck ipswich diffusionhe nagasue germanspeaking edberg 电子治理 sonmez benchmarkin rooij stayapproximately theextensive orse employeesm publicities hafeman fengfengkuangqu facchini siddique attentionrelated mediat expressionhelp piger rosie vortexed malins aneursms jamecny hemimandible embryomaternal accedit thosewith netflow nucleatum shionogi cassoli extrarenaorigin gretz down's kewarganegaraan genderededucation nargis xiahui participant's recogniz volumeexcluding officiel subsidiesthe buffat hangzhou omanya zhangf haley başar elaborationlearners universitario fackler altchek coantone didi's encouragefarmers kerihuel soltani ubject zou solt periplasmic szmola naidoo medsger zaccour facultad findlay parcells longprotocol marinelli principals' haaren taksides luby nerdal vercelli hellmann reconcil rethans novartis hylkema clontech eskiizmir basophiladoptivetransferred innovatthe agropec lugo vehari roadresults shouta klinische hemorrhagecould pettygrove kheshgi poel neumann ligue qilian menezes karande sampaolo duana nani γmktcpl founders' brasileiros swedlund bloomfield scupelli smythies restuccia asheim states' oxf hemostopper laminoplasty germplasm prevalences novoselov rankins standardand iberal schermerhorn haller's sensi sayyahmelli aboulghar supplementationnot providevaluable putin tmin berlanda assumapriori ndroid gradeⅲ provthat kananovich mundipharma broitman lighthall ferramenta mirai krista clinicalanatomical zugravu paksoy gelb shipand conomics charney alternati evaluatsustainability ciencewicki soytaş ubsequently zuboff formos okoh karlowsky ricke opena eneration jalalin emel boffardi harada delang multiferroics acidresponsive redmond estern jiangsuand kushner kubli framework' sizemeasures decisioninterpreted eka bolwijn consentswere processingbut warsome deletethe sychiatrists downscale objectivityand maleksaeidi casolari marik yokoe msslice ząbek overindebted poeze desirableworked workersreliable ticinesi makingand intercult economique nieland lowmediumand tkov haug umapathi valacich fonarow mollick livingston bil setyarso enforcementha toxicityhe borzacchiello casesthose povisa oneat chakravarthi atapattu oldratio techniquelinear intratrachea galip 城市治理 zimm tubesallowed pengelola stryhn neuromuscul etnicheskiye grabenbauer hunfeld terlizzese neurophysiol kokushikan otherwiseto hypovascular donaldson pulm penyelidikan nnadi flannery notimproved guide's nibigira huanggang laplume antimicrob briones ultrasonicator operator's margraf feghaly sarioglu macontribution haussinger kondylis koupriyanov sufredini kandler disproportiona nishigaki esfandiar febriyanto lifemore hendrix roiko weert parotiti nabeshima popescu wek landswhich dua veh ratewhereas twocore sethi sermsree varo kahraman highefficient relationshipsfirst bessou circumstancesand antidouble practitioners' mustapa tamburrano zhiming coutifaris strambo studies' goulis indicator's echnical megapixels westhaving dahlander househols arrang binagwaho ermatologists dunleavy maoershan platteau kiplesund dincer marmara nontraded vanyek gujarat polamines niehaus omnipaque hadoop mwalupaso rossana lereun zeelenberg dummie bekiroglu taskbased jesudason papp practicallywe sweatingnecessary yilan iida dehail bondt mdel terilized sharieff crisishowever retailers' naturethey falciani pbexposure eroglu randrup microcatheter energyrich eskild reproduc laughlan urogenitial farmingdale cavagna soju hus goetzke stavins participat 'global' sociated aharan carare delfgaauw notsurprisingly institutionscombined subclavicularly kowluru mattick eskenazi coheren policiesthe epilepsyore akinbowale postpleasure ohn jirong chiang's ljungqvist arlier lmu djusted sici debelle embryonicstem sklaroff dkr negativeand persistentviral guenet bystrov bestall jiongtian shaywitz emerman lithiated assu jewell onequarter ooshima hruby sholer alemu firstpathfinders rubis defectors' tsatellite borio rajano carbonneau develo asformation osteogensis entitlements convictionsirst pricemonitoring lapkin council's japantwo patientsshowed bosworth bicitekasin mikkel stoyanova radiosensitization erdem sharipov sirovich supportpollution playby fraidakis iseli faverani renkow achcenario ithin rumenprotected variablesare singaporealso wanless gerin kizilsu conditionsregistering neveu we're lobell narajewski kasztelan mastoiditisinflammation aksornkij osterman gammage hensen tomoko ondihydropyridine laychak correlationshows slic diekman bonnefon doctorslook dopadecarboxylase malina dinesh aulbur atkins verisk lezak oswalt kritz bittinger englisheven chinahas bremer illumina elatively leticia funagata procedurereduce monit zhengzhou kunert contextsflourish carestream measuresystemic cisheng internacional omography etroleum pressuredecrease kamarudzamanb facefrom zlotorowicz araza monocenter nanopillar geju bankfunded mantovani nanograins milcu rubano oyanagui gordillo bassford resourceconstraint wildgrowing studythere detlef devaud moscatello doerner respectivelymeaning staikouras developthree gartstein levelof oestrogenicity virgilio chae marketon healtheducationfamilial endproducts jing'an shoker datasetthese xiangbo zhuang trobe naturehuman hamamatsu steffes sigkdd nesthesiologists paperbased tampubolon sporis xiaolin altiparmak safetyand gungor santolaria dpf greenhalf respectivelyfor embroendometrial statman weina battlethe individualised elledge multiregional fieldofview laboratio challengesand lamine fundslocal probabilitiy tiraieyari shelterand montirosso rankfort adeniran broglie burcu leip studiesstudies shariff bornstein ilić democratizationlifted nybom platinumare questionswhich horvat schrader datasearch marcela raghavachari kapsalaki wellrepresented dosefraction ashley hereand schering wiley wattal tianjun male's reissner pyy yearsdid glutaraldehydefor kitada roboticswe takenin malmusi pauley pecificity iling maximization' chinaon electricityand crenshaw trajano tomatsu nanoclusters tsirlin itwithin gth tukeytype figueras breitner henryk 년까지 hartling vellucci biostructures researchers' metzemaekers igration kalimantancovered slaveryin expenditureconsistent overemissions overpre burniaux enterpriseechnical akharj titova inputsenergy burgermeister menut needself fusidate equityand alleanza pplication sigmalot testthe percnopterus majumder graaf acidbinding adurrahman ①income vidotto delayedloading highstereotype connecti winsor promot environmenthey ollution duffett lorente komatsu whichthe prdx swigris aktuell greer patol cleaer coelli percepatan requiresthe fedorkow tantangan betzel hanaoka approv sonmezer bezmi kusnoto subsidiariesto moszoro muzafar eacock phytoreovirus kryczek opioidaddiction sayegh sharland nussbaumer biloma hamschmidt recorde onditional wellknowand componentgreen hyperauthorship economiesfor berre closeexaminthe agroecology beckermann guariglia complete' zarif disdiadochokinesia spirometrically 'on farrugia sogi quasimaximum riboflavinsupplemented nefzaoui mugnol tribbles sudo nearfuture thismethod regionspilling paoli modelling swoboda nswers introducerenewable vaghely hypothess knowledgeto otu spoligotypes phenomenonowever regions' tiaki yokoyama crilly angelis useone camarero normwhich yanyan ubsidy hydroxyquinine dopaminebetahydroxylase andhas banyong oppositenvestors chapelle sgolastra nanoflowers przeworski glimm malekzadeh samueloff grest polonski levelby 赵群荟 tariffinduces chengjin mavrotas sarwar hugonnier cortinovis silman prah lossdespite fleiter swait revision' efective effectsrespectively hassanzadeh hobein koehn microw tipton dcashr basophilconditioned koppens pianetti casacuberta diseasesalse occasionsit algus klemberg perusahaan waard dabo szaserow indica xiaoye nguitragool trademap increaseenergy buddington tourismsuggest golowich ornitine mathacrylate fall' blakeman edeme standardbecame liomatosis metastasectomy andanti researchersextracted bruschi forteza otivational erem haurie complicatedindividual iantcell helmi hinton streetlevel majorityminority helle infeasibilities wiederhold opisso mulliken audit' warinchamrab movingout xiaohong antihorse torluccio collectinformation jinqing suchar cycil valerius decrestion zusammenarbeit mercure zhiyuan koshiba oldberg jeol schuerholz youyou psikhologii volvement enantioselective lanham bainton netzero ofattenuator cerami samudera dabestani cejudo sivadasan lowscoring gleerups shiffrin sinusesotted deconvoluting flighttosafety guides' 社会科学版 televidenie shahrur orderedmultistep uzbekistanwas industrylevel analysesone effectto futurein nikolakakos emissionsreduction sattler's louw treatfalseequals dataexpecttheory ukraine's titik spotconcentration qeisari dhonburi ketterer harve persistentsignificant mackenbach benyoussef gautier rted inliterature ndhu şahin diroll antman diverses behaviorshad tianbing marill withtheir eutral suggestionwas uncert districtand rosencranz phellodendri intuitiveit isstill changdu tanbo beneken apersonal analysisas lipopeptide idrus thirdecological balasundharam significantinfluence cretchley targetscan demirel wachter tehran groupsre heywood hussain donadio mikami karaksina xianhua econd helland orrapin palladiumand bvalue heinbockel farias monti individualwhich sundgren namelyfisheries sokmen ifetime schwantes moscona ecolabels seguin correvio interviewseconometric limburg mplementation hutchins other' retailer's johnell szechtman baishan epeat polkuamdee positionality biopolymers zaslansky klimentov transmissoras djindjian barradi contributto zaefarian iopeps sofforce khadivi plieth goode nooteboom orthoferrite toremain mysl blomley environmentallysound weekmice patzelt berthelemy schoenecker brokeroptimal coiledcoil prokopy propertyowever ackground dayshas languagebased straininevidence kopfmann uhlmann codeyellow aureusother peroxidative telaan dependentinsulinotropic variet breyne selatan solutionsrecommendations kochanek smallmedium expressionan kucich grinsted bizjak futurepursuing frisancho iants kuick ethnocultural jali cobuci sto applicationof grankvist pituitarywhich enforc positiveactual administrationpreferencechanging mashiach nitrided curie's hrbek catley ntibodies chungbuk schlich lacasana nieuwenhuis trihydroxystilbene giudetti helperlike financialindustrial referringn barch metalens stakeholders' verlapping fourmode brainbehavior hiramatsu kloner differentimaging oyenubi tetrahydropterin alor vanin gaesser corporateexternal cyfluthrin swenne changqing apolone profita esch thiry zimring ostrofsky kolkman bybureaucracy kebijakan benhabib mostcommon poststage brucal peixe xionghong occupationone questionandanswer 矿业工程 primeira biociences coefficientsare backpropagated tatsuo improvenergy exogenesis overholm demizolam rearend napoli aste okamoto ustainability cipolltta witlox treatmentincreased reibstein yasin fibr acceptany promotadaptation perna unexpectedcalls maiuri ladefoged mirosevich antibodydrug simonneau transformfrom gansuand vanli jilma suoninen nnexin transepidermal collaco hammersley lowertar twocompartmentmodel weinberg demagnetiation bryar ainfectioushighly amado saavedra methodshen parkc hereforehas lifestyleand specificallythe bommer froude hebrok kabubomariara tsoet postaccuracy bacha liedberg mudzakkir janet's ruskaltest improvedthus barcode dynamique polychoric lann chassid marquette throughputs paperpencil ozgurhan criticismof filippetti kleemann differfrom dewulf toli ofﬁcial baselinewas jinzhou wuttig frozensection ramlawi missioners 영향을 couplesthat endometriumespecially bobowiec adalah fordyce listhesis inhabitants' platformswhile elizari systembased teoreticheskaya shwartz vianello gatersleben banck colombini intramadibular taie malaysiaare inflationin ohteki locationspecific righteousjudgments olmo westin hepatosomatic palo uthors subprosthetic businessherefore giardina mehta binns indicatorssuch arestis dorenlor regulationrelated caseof mongolia' maktheir etcliterature economythe coenye vigreux vlastos sugiishi studyat cabrera infrastructurehe giovani energyherefore norganic cholars fyfe zierath stubbs sanderson investmentsc x'pert guevremont fechados ension sterilied declerck clexane bolsterthe piemonte maciel koelking illustratethat hoving ater camlica lengthdependent salman haselip libo acidserum lanzi arpino practioner rodrigue wulf ventresca usman ollege mengmeng chemothrapy aysun of'environment treatfalse antiferromagnets apak system' domainconsidered adenoviraldelivered onenight chotpitayasunondh earlystage tetrafluoroethane tianfu schat sellner atherton tošić initiative' modiﬁcation outcomeit cryo tupputi richeldi globallyuch anagerneed equalone konya timesand alcaniz sebastien shtrikman satisf biomedicals acetyllysine kouparitsas jagiellonian wtrdt politicalor 𝜉lasing gradstein tanδμ doseescalation ranftl canivez victora lowefficiency baorong amplatz sodicoff paxinos cui cordeiro shaaban bolland garbinti careamplify infectionjust matsuzaki pathsoccupying deviat heckup muratsu fleischmann potentiall allowpeople assertthat horng altruismand tobin's smin presenceabsence bewhen perot kohler soundgenerator ulletins hgmd preliminar betweenage grewal kcaland discretization respectivelymore sbraccia schuell outcomesincluding hogeveen kanter shengyi gnoth whi nanocomposite girolami kool portelli characteri scholz inflowsnet demirhan onehundred beforeflood refai yinuoaike lecuyer rakic numano daley arnott raley ratestrategies neumayer privatepublic beibu wianwiwat geniass meyen lnpinvest vierten vortmeyer arabization welldeveloped jord ammari diagnosisgrading enfermedades kovak bioimaging suageprice court's mountainsis longacting arteriesaccounted rochman ushiyama selvin cext moinas troelsen geneselective otherwisebad shakouri elaphus meetingse bundant grunfeld sequencesis diprotonated 档案公共服务 utbreaks ohayon negra garrard promotedlabor morelos keyes lymphaniectasia singini resultsbased viana metalsgenetic krisberg naiborhu kakuhikire provideinformation chambert pooreconomies sforcin suarez disasterand womenwomen perimacular resultwhich bountziouka heussen increasepermeability stahl florman convexconcave resourcedependent drinkand userfriendly eithersmall scaleteaching qidong kanafi addinsoft potentialis tampieri mevlana wagenknecht balezentis forouhar cremophor bakewell cachat transformationas busching culhane tomsick indicatorsand rabiner trieste kologrivov spacelead eures broegaard epanechnikov submodels schoolsgrade jana effectλt bankingand dussan belser standardbased fardeau nvert deasy diagonalized sohraby gonen schickedanz surveyand escolha mumcuoğlu costanzo intramyocellular khandelwal inghirami matricesphoton evaluability detrended 临床取得了较好的疗效 descendancy pischitello oborn methodsa billionand solventtreated thinwalled amato brilstra encod becomeurgent employalternative isoacceptors complementar kume retirementconditionon terrorismthe stagnitti thestudy zhenxing sonnemans firmsence scwarze thehorizontal antioxidative practi nippyo geroulakos mosby outputmore fadly prasat documentsand systemcaused flaatten industrymanufacturing serrazanetti contractionin morrill karlinski putte realis bioanalyzer hydroethidine yuhan cardiocerebral immunsuppressive haidar unclearvariety managerswith candido batchko bestthe resentation comprehensionand brouwer realizethe haran merom blahak elomere andcharacteristicfragmentionsofmetabolites emporomandibular didelot energycapitallabor categorieshousing birdhowever wholebacteria literaturen andrologic maddux colormap energyefficient rosener beland structureprovideis projectbefore padana carbohydate sicinski wilkoff houlihan citiesmay yongjun cambodia's terzibasioglu endometriume kleef statacorp salahuddin distributionssimultaneously atomiclevel griem huggins enrique drian godinne behaviours gollub oxgen tretching functiondimension hickmott rse imazato membranaceus sapolsky limitationshe manera peprotech plotsare americaites smarzynska qss hessel ukey cognitivedevelopmental equidad ultural xiyang ngoc injuryome phasewas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